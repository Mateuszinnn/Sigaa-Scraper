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Sala FCTE - AUDITÓRIO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Introdução À Engenharia</w:t>
            </w:r>
            <w:r>
              <w:br/>
            </w:r>
            <w:r>
              <w:rPr>
                <w:sz w:val="20"/>
              </w:rPr>
              <w:t>Prof. Rudi Henri Van Els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Probabilidade E Estatística Aplicado A Engenharia</w:t>
            </w:r>
            <w:r>
              <w:br/>
            </w:r>
            <w:r>
              <w:rPr>
                <w:sz w:val="20"/>
              </w:rPr>
              <w:t>Prof. Rodrigo Andres Miranda Cerda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Probabilidade E Estatística Aplicado A Engenharia</w:t>
            </w:r>
            <w:r>
              <w:br/>
            </w:r>
            <w:r>
              <w:rPr>
                <w:sz w:val="20"/>
              </w:rPr>
              <w:t>Prof. Rodrigo Andres Miranda Cerda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Introdução À Engenharia</w:t>
            </w:r>
            <w:r>
              <w:br/>
            </w:r>
            <w:r>
              <w:rPr>
                <w:sz w:val="20"/>
              </w:rPr>
              <w:t>Prof. Ricardo Ramos Fragelli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FGA0320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Felicidade</w:t>
            </w:r>
            <w:r>
              <w:br/>
            </w:r>
            <w:r>
              <w:rPr>
                <w:sz w:val="20"/>
              </w:rPr>
              <w:t>Prof. Wander Cleber Maria Pereira Da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Introdução À Engenharia</w:t>
            </w:r>
            <w:r>
              <w:br/>
            </w:r>
            <w:r>
              <w:rPr>
                <w:sz w:val="20"/>
              </w:rPr>
              <w:t>Prof. Patricia Regina Sobral Braga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FGA0320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Felicidade</w:t>
            </w:r>
            <w:r>
              <w:br/>
            </w:r>
            <w:r>
              <w:rPr>
                <w:sz w:val="20"/>
              </w:rPr>
              <w:t>Prof. Wander Cleber Maria Pereira Da Silva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Engenharia E Ambiente</w:t>
            </w:r>
            <w:r>
              <w:br/>
            </w:r>
            <w:r>
              <w:rPr>
                <w:sz w:val="20"/>
              </w:rPr>
              <w:t>Prof. Josiane Do Socorro Aguiar De Souza De Oliveira Campos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Engenharia Econômica</w:t>
            </w:r>
            <w:r>
              <w:br/>
            </w:r>
            <w:r>
              <w:rPr>
                <w:sz w:val="20"/>
              </w:rPr>
              <w:t>Prof. Paula Meyer Soares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Engenharia E Ambiente</w:t>
            </w:r>
            <w:r>
              <w:br/>
            </w:r>
            <w:r>
              <w:rPr>
                <w:sz w:val="20"/>
              </w:rPr>
              <w:t>Prof. Josiane Do Socorro Aguiar De Souza De Oliveira Campos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Engenharia Econômica</w:t>
            </w:r>
            <w:r>
              <w:br/>
            </w:r>
            <w:r>
              <w:rPr>
                <w:sz w:val="20"/>
              </w:rPr>
              <w:t>Prof. Paula Meyer Soares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CONTAINER 04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FGA0040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De Controle Automotivo</w:t>
            </w:r>
            <w:r>
              <w:br/>
            </w:r>
            <w:r>
              <w:rPr>
                <w:sz w:val="20"/>
              </w:rPr>
              <w:t>Prof. Rafael Rodrigues Da Silva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FGA0040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De Controle Automotivo</w:t>
            </w:r>
            <w:r>
              <w:br/>
            </w:r>
            <w:r>
              <w:rPr>
                <w:sz w:val="20"/>
              </w:rPr>
              <w:t>Prof. Rafael Rodrigues Da Silva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CONTEINER 04 - FUND VEÍCULOS ELÉTRICOS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Tópicos Especiais Em Engenharia Automotiva</w:t>
            </w:r>
            <w:r>
              <w:br/>
            </w:r>
            <w:r>
              <w:rPr>
                <w:sz w:val="20"/>
              </w:rPr>
              <w:t>Prof. Bruno Luiz Pereira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Tópicos Especiais Em Engenharia Automotiva</w:t>
            </w:r>
            <w:r>
              <w:br/>
            </w:r>
            <w:r>
              <w:rPr>
                <w:sz w:val="20"/>
              </w:rPr>
              <w:t>Prof. Bruno Luiz Pereira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I1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Processamento De Sinais</w:t>
            </w:r>
            <w:r>
              <w:br/>
            </w:r>
            <w:r>
              <w:rPr>
                <w:sz w:val="20"/>
              </w:rPr>
              <w:t>Prof. Cristiano Jacques Miosso Rodrigues Mendes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Processamento De Sinais</w:t>
            </w:r>
            <w:r>
              <w:br/>
            </w:r>
            <w:r>
              <w:rPr>
                <w:sz w:val="20"/>
              </w:rPr>
              <w:t>Prof. Cristiano Jacques Miosso Rodrigues Mendes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FGA0232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Integração E Testes</w:t>
            </w:r>
            <w:r>
              <w:br/>
            </w:r>
            <w:r>
              <w:rPr>
                <w:sz w:val="20"/>
              </w:rPr>
              <w:t>Prof. Henrique Gomes De Moura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FGA0047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Processos Petroquímicos</w:t>
            </w:r>
            <w:r>
              <w:br/>
            </w:r>
            <w:r>
              <w:rPr>
                <w:sz w:val="20"/>
              </w:rPr>
              <w:t>Prof. Andreia Alves Costa Lindinger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Química Orgânica Aplicada À Engenharia</w:t>
            </w:r>
            <w:r>
              <w:br/>
            </w:r>
            <w:r>
              <w:rPr>
                <w:sz w:val="20"/>
              </w:rPr>
              <w:t>Prof. Roseany De Vasconcelos Vieira Lopes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FGA0047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Processos Petroquímicos</w:t>
            </w:r>
            <w:r>
              <w:br/>
            </w:r>
            <w:r>
              <w:rPr>
                <w:sz w:val="20"/>
              </w:rPr>
              <w:t>Prof. Andreia Alves Costa Lindinger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Tópicos Especiais Em Programação</w:t>
            </w:r>
            <w:r>
              <w:br/>
            </w:r>
            <w:r>
              <w:rPr>
                <w:sz w:val="20"/>
              </w:rPr>
              <w:t>Prof. Mauricio Serrano</w:t>
              <w:br/>
              <w:t>Milene Serrano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Ondulatória E Física Térmica Para Engenharia</w:t>
            </w:r>
            <w:r>
              <w:br/>
            </w:r>
            <w:r>
              <w:rPr>
                <w:sz w:val="20"/>
              </w:rPr>
              <w:t>Prof. Eberth De Almeida Correa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FGA0119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Teoria De Eletromagnetismo</w:t>
            </w:r>
            <w:r>
              <w:br/>
            </w:r>
            <w:r>
              <w:rPr>
                <w:sz w:val="20"/>
              </w:rPr>
              <w:t>Prof. Andre Luiz Almeida Penna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Ondulatória E Física Térmica Para Engenharia</w:t>
            </w:r>
            <w:r>
              <w:br/>
            </w:r>
            <w:r>
              <w:rPr>
                <w:sz w:val="20"/>
              </w:rPr>
              <w:t>Prof. Eberth De Almeida Correa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Tópicos Especiais Em Programação</w:t>
            </w:r>
            <w:r>
              <w:br/>
            </w:r>
            <w:r>
              <w:rPr>
                <w:sz w:val="20"/>
              </w:rPr>
              <w:t>Prof. Mauricio Serrano</w:t>
              <w:br/>
              <w:t>Milene Serrano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Projeto Integrador De Engenharia 1</w:t>
            </w:r>
            <w:r>
              <w:br/>
            </w:r>
            <w:r>
              <w:rPr>
                <w:sz w:val="20"/>
              </w:rPr>
              <w:t>Prof. Diogo Caetano Garcia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Tópicos Especiais 3 Em Engenharia Aeroespacial</w:t>
            </w:r>
            <w:r>
              <w:br/>
            </w:r>
            <w:r>
              <w:rPr>
                <w:sz w:val="20"/>
              </w:rPr>
              <w:t>Prof. Fernando Merege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Tópicos Especiais 3 Em Engenharia Aeroespacial</w:t>
            </w:r>
            <w:r>
              <w:br/>
            </w:r>
            <w:r>
              <w:rPr>
                <w:sz w:val="20"/>
              </w:rPr>
              <w:t>Prof. Fernando Merege</w:t>
            </w:r>
          </w:p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I10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8"/>
        <w:gridCol w:w="1668"/>
        <w:gridCol w:w="1668"/>
        <w:gridCol w:w="1668"/>
        <w:gridCol w:w="1668"/>
        <w:gridCol w:w="1668"/>
        <w:gridCol w:w="1668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Desenho Industrial Assistido Por Computador</w:t>
            </w:r>
            <w:r>
              <w:br/>
            </w:r>
            <w:r>
              <w:rPr>
                <w:sz w:val="20"/>
              </w:rPr>
              <w:t>Prof. Euclides Delgado Marques Sant Anna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Desenho Industrial Assistido Por Computador</w:t>
            </w:r>
            <w:r>
              <w:br/>
            </w:r>
            <w:r>
              <w:rPr>
                <w:sz w:val="20"/>
              </w:rPr>
              <w:t>Prof. Euclides Delgado Marques Sant Anna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Desenho Industrial Assistido Por Computador</w:t>
            </w:r>
            <w:r>
              <w:br/>
            </w:r>
            <w:r>
              <w:rPr>
                <w:sz w:val="20"/>
              </w:rPr>
              <w:t>Prof. Euclides Delgado Marques Sant Anna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FGA0211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Fundamentos De Redes De Computadores</w:t>
            </w:r>
            <w:r>
              <w:br/>
            </w:r>
            <w:r>
              <w:rPr>
                <w:sz w:val="20"/>
              </w:rPr>
              <w:t>Prof. Clenio Emidio Da Fonseca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Desenho Industrial Assistido Por Computador</w:t>
            </w:r>
            <w:r>
              <w:br/>
            </w:r>
            <w:r>
              <w:rPr>
                <w:sz w:val="20"/>
              </w:rPr>
              <w:t>Prof. Saleh Barbosa Khalil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Desenho Industrial Assistido Por Computador</w:t>
            </w:r>
            <w:r>
              <w:br/>
            </w:r>
            <w:r>
              <w:rPr>
                <w:sz w:val="20"/>
              </w:rPr>
              <w:t>Prof. Saleh Barbosa Khalil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Desenho Industrial Assistido Por Computador</w:t>
            </w:r>
            <w:r>
              <w:br/>
            </w:r>
            <w:r>
              <w:rPr>
                <w:sz w:val="20"/>
              </w:rPr>
              <w:t>Prof. Saleh Barbosa Khalil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FGA0211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Fundamentos De Redes De Computadores</w:t>
            </w:r>
            <w:r>
              <w:br/>
            </w:r>
            <w:r>
              <w:rPr>
                <w:sz w:val="20"/>
              </w:rPr>
              <w:t>Prof. Clenio Emidio Da Fonseca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FGA0158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Orientação A Objetos</w:t>
            </w:r>
            <w:r>
              <w:br/>
            </w:r>
            <w:r>
              <w:rPr>
                <w:sz w:val="20"/>
              </w:rPr>
              <w:t>Prof. Lucas Ursulino Boaventura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FGA0158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Orientação A Objetos</w:t>
            </w:r>
            <w:r>
              <w:br/>
            </w:r>
            <w:r>
              <w:rPr>
                <w:sz w:val="20"/>
              </w:rPr>
              <w:t>Prof. Henrique Gomes De Moura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FGA0158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Orientação A Objetos</w:t>
            </w:r>
            <w:r>
              <w:br/>
            </w:r>
            <w:r>
              <w:rPr>
                <w:sz w:val="20"/>
              </w:rPr>
              <w:t>Prof. Lucas Ursulino Boaventura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FGA0158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Orientação A Objetos</w:t>
            </w:r>
            <w:r>
              <w:br/>
            </w:r>
            <w:r>
              <w:rPr>
                <w:sz w:val="20"/>
              </w:rPr>
              <w:t>Prof. Henrique Gomes De Moura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FGA0060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Sistemas De Banco De Dados 2</w:t>
            </w:r>
            <w:r>
              <w:br/>
            </w:r>
            <w:r>
              <w:rPr>
                <w:sz w:val="20"/>
              </w:rPr>
              <w:t>Prof. Vandor Roberto Vilardi Rissoli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FGA0060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Sistemas De Banco De Dados 2</w:t>
            </w:r>
            <w:r>
              <w:br/>
            </w:r>
            <w:r>
              <w:rPr>
                <w:sz w:val="20"/>
              </w:rPr>
              <w:t>Prof. Vandor Roberto Vilardi Rissoli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Fundamentos De Redes De Computadores</w:t>
            </w:r>
            <w:r>
              <w:br/>
            </w:r>
            <w:r>
              <w:rPr>
                <w:sz w:val="20"/>
              </w:rPr>
              <w:t>Prof. Clenio Emidio Da Fonseca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FGA0120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Prática De Eletromagnetismo</w:t>
            </w:r>
            <w:r>
              <w:br/>
            </w:r>
            <w:r>
              <w:rPr>
                <w:sz w:val="20"/>
              </w:rPr>
              <w:t>Prof. Gerardo Antonio Idrobo Pizo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Testes De Software</w:t>
            </w:r>
            <w:r>
              <w:br/>
            </w:r>
            <w:r>
              <w:rPr>
                <w:sz w:val="20"/>
              </w:rPr>
              <w:t>Prof. Elaine Venson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Fundamentos De Redes De Computadores</w:t>
            </w:r>
            <w:r>
              <w:br/>
            </w:r>
            <w:r>
              <w:rPr>
                <w:sz w:val="20"/>
              </w:rPr>
              <w:t>Prof. Clenio Emidio Da Fonseca</w:t>
            </w:r>
          </w:p>
        </w:tc>
        <w:tc>
          <w:tcPr>
            <w:tcW w:type="dxa" w:w="1668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I2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Aprendizado De Máquina</w:t>
            </w:r>
            <w:r>
              <w:br/>
            </w:r>
            <w:r>
              <w:rPr>
                <w:sz w:val="20"/>
              </w:rPr>
              <w:t>Prof. Sergio Antonio Andrade De Freitas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Princípios De Comunicação Para Engenharia</w:t>
            </w:r>
            <w:r>
              <w:br/>
            </w:r>
            <w:r>
              <w:rPr>
                <w:sz w:val="20"/>
              </w:rPr>
              <w:t>Prof. Sebastien Roland Marie Joseph Rondineau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Aprendizado De Máquina</w:t>
            </w:r>
            <w:r>
              <w:br/>
            </w:r>
            <w:r>
              <w:rPr>
                <w:sz w:val="20"/>
              </w:rPr>
              <w:t>Prof. Sergio Antonio Andrade De Freitas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Princípios De Comunicação Para Engenharia</w:t>
            </w:r>
            <w:r>
              <w:br/>
            </w:r>
            <w:r>
              <w:rPr>
                <w:sz w:val="20"/>
              </w:rPr>
              <w:t>Prof. Sebastien Roland Marie Joseph Rondineau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Engenharia De Segurança Do Trabalho</w:t>
            </w:r>
            <w:r>
              <w:br/>
            </w:r>
            <w:r>
              <w:rPr>
                <w:sz w:val="20"/>
              </w:rPr>
              <w:t>Prof. Maria Alzira De Araujo Nunes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Mecanica Dos Sólidos 2 Para Engenharia</w:t>
            </w:r>
            <w:r>
              <w:br/>
            </w:r>
            <w:r>
              <w:rPr>
                <w:sz w:val="20"/>
              </w:rPr>
              <w:t>Prof. Maura Angelica Milfont Shzu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Aeroespaciais</w:t>
            </w:r>
            <w:r>
              <w:br/>
            </w:r>
            <w:r>
              <w:rPr>
                <w:sz w:val="20"/>
              </w:rPr>
              <w:t>Prof. Ronne Toledo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Mecanica Dos Sólidos 2 Para Engenharia</w:t>
            </w:r>
            <w:r>
              <w:br/>
            </w:r>
            <w:r>
              <w:rPr>
                <w:sz w:val="20"/>
              </w:rPr>
              <w:t>Prof. Maura Angelica Milfont Shzu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Princípios De Comunicação Para Engenharia</w:t>
            </w:r>
            <w:r>
              <w:br/>
            </w:r>
            <w:r>
              <w:rPr>
                <w:sz w:val="20"/>
              </w:rPr>
              <w:t>Prof. Sebastien Roland Marie Joseph Rondineau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Teoria De Materiais De Construção</w:t>
            </w:r>
            <w:r>
              <w:br/>
            </w:r>
            <w:r>
              <w:rPr>
                <w:sz w:val="20"/>
              </w:rPr>
              <w:t>Prof. Emmanuel Pacheco Rocha Lima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Teoria De Materiais De Construção</w:t>
            </w:r>
            <w:r>
              <w:br/>
            </w:r>
            <w:r>
              <w:rPr>
                <w:sz w:val="20"/>
              </w:rPr>
              <w:t>Prof. Emmanuel Pacheco Rocha Lima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Teoria De Materiais De Construção</w:t>
            </w:r>
            <w:r>
              <w:br/>
            </w:r>
            <w:r>
              <w:rPr>
                <w:sz w:val="20"/>
              </w:rPr>
              <w:t>Prof. Rodrigo Arbey Munoz Meneses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Humanidades E Cidadania</w:t>
            </w:r>
            <w:r>
              <w:br/>
            </w:r>
            <w:r>
              <w:rPr>
                <w:sz w:val="20"/>
              </w:rPr>
              <w:t>Prof. Sandra Maria Faleiros Lima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Teoria De Materiais De Construção</w:t>
            </w:r>
            <w:r>
              <w:br/>
            </w:r>
            <w:r>
              <w:rPr>
                <w:sz w:val="20"/>
              </w:rPr>
              <w:t>Prof. Rodrigo Arbey Munoz Meneses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Projeto Integrador De Engenharia 1</w:t>
            </w:r>
            <w:r>
              <w:br/>
            </w:r>
            <w:r>
              <w:rPr>
                <w:sz w:val="20"/>
              </w:rPr>
              <w:t>Prof. Diogo Caetano Garcia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FCTE0001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Fundamentos Lógicos De Inteligência Artificial</w:t>
            </w:r>
            <w:r>
              <w:br/>
            </w:r>
            <w:r>
              <w:rPr>
                <w:sz w:val="20"/>
              </w:rPr>
              <w:t>Prof. Bruno Cesar Ribas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FCTE0001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Fundamentos Lógicos De Inteligência Artificial</w:t>
            </w:r>
            <w:r>
              <w:br/>
            </w:r>
            <w:r>
              <w:rPr>
                <w:sz w:val="20"/>
              </w:rPr>
              <w:t>Prof. Bruno Cesar Ribas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I3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Teoria De Circuitos Eletrônicos 2</w:t>
            </w:r>
            <w:r>
              <w:br/>
            </w:r>
            <w:r>
              <w:rPr>
                <w:sz w:val="20"/>
              </w:rPr>
              <w:t>Prof. Gilmar Silva Beserra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IFD0171</w:t>
            </w:r>
            <w:r>
              <w:br/>
            </w:r>
            <w:r>
              <w:rPr>
                <w:b/>
                <w:sz w:val="26"/>
              </w:rPr>
              <w:t>TURMA 13</w:t>
            </w:r>
            <w:r>
              <w:br/>
            </w:r>
            <w:r>
              <w:rPr>
                <w:i/>
                <w:sz w:val="24"/>
              </w:rPr>
              <w:t>Fisica 1</w:t>
            </w:r>
            <w:r>
              <w:br/>
            </w:r>
            <w:r>
              <w:rPr>
                <w:sz w:val="20"/>
              </w:rPr>
              <w:t>Prof. Gabriela Cunha Possa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IFD0171</w:t>
            </w:r>
            <w:r>
              <w:br/>
            </w:r>
            <w:r>
              <w:rPr>
                <w:b/>
                <w:sz w:val="26"/>
              </w:rPr>
              <w:t>TURMA 13</w:t>
            </w:r>
            <w:r>
              <w:br/>
            </w:r>
            <w:r>
              <w:rPr>
                <w:i/>
                <w:sz w:val="24"/>
              </w:rPr>
              <w:t>Fisica 1</w:t>
            </w:r>
            <w:r>
              <w:br/>
            </w:r>
            <w:r>
              <w:rPr>
                <w:sz w:val="20"/>
              </w:rPr>
              <w:t>Prof. Gabriela Cunha Possa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FGA0173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Interação Humano Computador</w:t>
            </w:r>
            <w:r>
              <w:br/>
            </w:r>
            <w:r>
              <w:rPr>
                <w:sz w:val="20"/>
              </w:rPr>
              <w:t>Prof. Sergio Antonio Andrade De Freitas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Instrumentação Eletrônica Para Engenharia</w:t>
            </w:r>
            <w:r>
              <w:br/>
            </w:r>
            <w:r>
              <w:rPr>
                <w:sz w:val="20"/>
              </w:rPr>
              <w:t>Prof. Claudia Patricia Ochoa Diaz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Transmissão E Distribuição De Energia Elétrica</w:t>
            </w:r>
            <w:r>
              <w:br/>
            </w:r>
            <w:r>
              <w:rPr>
                <w:sz w:val="20"/>
              </w:rPr>
              <w:t>Prof. Loana Nunes Velasco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Requisitos De Software</w:t>
            </w:r>
            <w:r>
              <w:br/>
            </w:r>
            <w:r>
              <w:rPr>
                <w:sz w:val="20"/>
              </w:rPr>
              <w:t>Prof. George Marsicano Correa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Transmissão E Distribuição De Energia Elétrica</w:t>
            </w:r>
            <w:r>
              <w:br/>
            </w:r>
            <w:r>
              <w:rPr>
                <w:sz w:val="20"/>
              </w:rPr>
              <w:t>Prof. Loana Nunes Velasco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Projeto De Estruturas De Veiculos</w:t>
            </w:r>
            <w:r>
              <w:br/>
            </w:r>
            <w:r>
              <w:rPr>
                <w:sz w:val="20"/>
              </w:rPr>
              <w:t>Prof. Henrique Gomes De Moura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Projeto De Estruturas De Veiculos</w:t>
            </w:r>
            <w:r>
              <w:br/>
            </w:r>
            <w:r>
              <w:rPr>
                <w:sz w:val="20"/>
              </w:rPr>
              <w:t>Prof. Henrique Gomes De Moura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Elementos E Métodos Em Eletrônica</w:t>
            </w:r>
            <w:r>
              <w:br/>
            </w:r>
            <w:r>
              <w:rPr>
                <w:sz w:val="20"/>
              </w:rPr>
              <w:t>Prof. Fabiano Araujo Soares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Mecanica Dos Sólidos 1 Para Engenharia</w:t>
            </w:r>
            <w:r>
              <w:br/>
            </w:r>
            <w:r>
              <w:rPr>
                <w:sz w:val="20"/>
              </w:rPr>
              <w:t>Prof. Glauceny Cirne De Medeiros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Elementos E Métodos Em Eletrônica</w:t>
            </w:r>
            <w:r>
              <w:br/>
            </w:r>
            <w:r>
              <w:rPr>
                <w:sz w:val="20"/>
              </w:rPr>
              <w:t>Prof. Fabiano Araujo Soares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Mecanica Dos Sólidos 1 Para Engenharia</w:t>
            </w:r>
            <w:r>
              <w:br/>
            </w:r>
            <w:r>
              <w:rPr>
                <w:sz w:val="20"/>
              </w:rPr>
              <w:t>Prof. Glauceny Cirne De Medeiros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IFD0171</w:t>
            </w:r>
            <w:r>
              <w:br/>
            </w:r>
            <w:r>
              <w:rPr>
                <w:b/>
                <w:sz w:val="26"/>
              </w:rPr>
              <w:t>TURMA 16</w:t>
            </w:r>
            <w:r>
              <w:br/>
            </w:r>
            <w:r>
              <w:rPr>
                <w:i/>
                <w:sz w:val="24"/>
              </w:rPr>
              <w:t>Fisica 1</w:t>
            </w:r>
            <w:r>
              <w:br/>
            </w:r>
            <w:r>
              <w:rPr>
                <w:sz w:val="20"/>
              </w:rPr>
              <w:t>Prof. Rendisley Aristoteles Dos Santos Paiva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IFD0171</w:t>
            </w:r>
            <w:r>
              <w:br/>
            </w:r>
            <w:r>
              <w:rPr>
                <w:b/>
                <w:sz w:val="26"/>
              </w:rPr>
              <w:t>TURMA 19</w:t>
            </w:r>
            <w:r>
              <w:br/>
            </w:r>
            <w:r>
              <w:rPr>
                <w:i/>
                <w:sz w:val="24"/>
              </w:rPr>
              <w:t>Fisica 1</w:t>
            </w:r>
            <w:r>
              <w:br/>
            </w:r>
            <w:r>
              <w:rPr>
                <w:sz w:val="20"/>
              </w:rPr>
              <w:t>Prof. Wytler Cordeiro Dos Santos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IFD0171</w:t>
            </w:r>
            <w:r>
              <w:br/>
            </w:r>
            <w:r>
              <w:rPr>
                <w:b/>
                <w:sz w:val="26"/>
              </w:rPr>
              <w:t>TURMA 19</w:t>
            </w:r>
            <w:r>
              <w:br/>
            </w:r>
            <w:r>
              <w:rPr>
                <w:i/>
                <w:sz w:val="24"/>
              </w:rPr>
              <w:t>Fisica 1</w:t>
            </w:r>
            <w:r>
              <w:br/>
            </w:r>
            <w:r>
              <w:rPr>
                <w:sz w:val="20"/>
              </w:rPr>
              <w:t>Prof. Wytler Cordeiro Dos Santos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IFD0171</w:t>
            </w:r>
            <w:r>
              <w:br/>
            </w:r>
            <w:r>
              <w:rPr>
                <w:b/>
                <w:sz w:val="26"/>
              </w:rPr>
              <w:t>TURMA 16</w:t>
            </w:r>
            <w:r>
              <w:br/>
            </w:r>
            <w:r>
              <w:rPr>
                <w:i/>
                <w:sz w:val="24"/>
              </w:rPr>
              <w:t>Fisica 1</w:t>
            </w:r>
            <w:r>
              <w:br/>
            </w:r>
            <w:r>
              <w:rPr>
                <w:sz w:val="20"/>
              </w:rPr>
              <w:t>Prof. Rendisley Aristoteles Dos Santos Paiva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I4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Equipamentos Termofluidos Automotivos</w:t>
            </w:r>
            <w:r>
              <w:br/>
            </w:r>
            <w:r>
              <w:rPr>
                <w:sz w:val="20"/>
              </w:rPr>
              <w:t>Prof. Alessandro Borges De Sousa Oliveira</w:t>
              <w:br/>
              <w:t>Fabio Alfaia Da Cunha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Tópicos Especiais Em Eletronica</w:t>
            </w:r>
            <w:r>
              <w:br/>
            </w:r>
            <w:r>
              <w:rPr>
                <w:sz w:val="20"/>
              </w:rPr>
              <w:t>Prof. Claudia Patricia Ochoa Diaz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Equipamentos Termofluidos Automotivos</w:t>
            </w:r>
            <w:r>
              <w:br/>
            </w:r>
            <w:r>
              <w:rPr>
                <w:sz w:val="20"/>
              </w:rPr>
              <w:t>Prof. Alessandro Borges De Sousa Oliveira</w:t>
              <w:br/>
              <w:t>Fabio Alfaia Da Cunha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FGA0160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Métodos Numéricos Para Engenharia</w:t>
            </w:r>
            <w:r>
              <w:br/>
            </w:r>
            <w:r>
              <w:rPr>
                <w:sz w:val="20"/>
              </w:rPr>
              <w:t>Prof. Lindomar Bomfim De Carvalho De Jesus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Dinâmica De Estruturas Aeroespaciais</w:t>
            </w:r>
            <w:r>
              <w:br/>
            </w:r>
            <w:r>
              <w:rPr>
                <w:sz w:val="20"/>
              </w:rPr>
              <w:t>Prof. Sergio Henrique Da Silva Carneiro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FGA0160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Métodos Numéricos Para Engenharia</w:t>
            </w:r>
            <w:r>
              <w:br/>
            </w:r>
            <w:r>
              <w:rPr>
                <w:sz w:val="20"/>
              </w:rPr>
              <w:t>Prof. Lindomar Bomfim De Carvalho De Jesus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Dinâmica De Estruturas Aeroespaciais</w:t>
            </w:r>
            <w:r>
              <w:br/>
            </w:r>
            <w:r>
              <w:rPr>
                <w:sz w:val="20"/>
              </w:rPr>
              <w:t>Prof. Sergio Henrique Da Silva Carneiro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FGA0191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Materiais Compostos E Plásticos</w:t>
            </w:r>
            <w:r>
              <w:br/>
            </w:r>
            <w:r>
              <w:rPr>
                <w:sz w:val="20"/>
              </w:rPr>
              <w:t>Prof. Sandra Maria Da Luz</w:t>
              <w:br/>
              <w:t>Emmanuel Pacheco Rocha Lima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FGA0194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Arquitetura De Motores De Combustão Interna</w:t>
            </w:r>
            <w:r>
              <w:br/>
            </w:r>
            <w:r>
              <w:rPr>
                <w:sz w:val="20"/>
              </w:rPr>
              <w:t>Prof. Fabio Alfaia Da Cunha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FGA0191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Materiais Compostos E Plásticos</w:t>
            </w:r>
            <w:r>
              <w:br/>
            </w:r>
            <w:r>
              <w:rPr>
                <w:sz w:val="20"/>
              </w:rPr>
              <w:t>Prof. Sandra Maria Da Luz</w:t>
              <w:br/>
              <w:t>Emmanuel Pacheco Rocha Lima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FGA0194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Arquitetura De Motores De Combustão Interna</w:t>
            </w:r>
            <w:r>
              <w:br/>
            </w:r>
            <w:r>
              <w:rPr>
                <w:sz w:val="20"/>
              </w:rPr>
              <w:t>Prof. Fabio Alfaia Da Cunha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Projeto Integrador De Engenharia 1</w:t>
            </w:r>
            <w:r>
              <w:br/>
            </w:r>
            <w:r>
              <w:rPr>
                <w:sz w:val="20"/>
              </w:rPr>
              <w:t>Prof. Ricardo Ajax Dias Kosloski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Aerodinâmica De Sistemas Aeroespaciais</w:t>
            </w:r>
            <w:r>
              <w:br/>
            </w:r>
            <w:r>
              <w:rPr>
                <w:sz w:val="20"/>
              </w:rPr>
              <w:t>Prof. Olexiy Shynkarenko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Projeto Integrador De Engenharia 1</w:t>
            </w:r>
            <w:r>
              <w:br/>
            </w:r>
            <w:r>
              <w:rPr>
                <w:sz w:val="20"/>
              </w:rPr>
              <w:t>Prof. Ricardo Ajax Dias Kosloski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Aerodinâmica De Sistemas Aeroespaciais</w:t>
            </w:r>
            <w:r>
              <w:br/>
            </w:r>
            <w:r>
              <w:rPr>
                <w:sz w:val="20"/>
              </w:rPr>
              <w:t>Prof. Olexiy Shynkarenko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Aerodinâmica De Sistemas Aeroespaciais</w:t>
            </w:r>
            <w:r>
              <w:br/>
            </w:r>
            <w:r>
              <w:rPr>
                <w:sz w:val="20"/>
              </w:rPr>
              <w:t>Prof. Olexiy Shynkarenko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I5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Máquinas De Fluido</w:t>
            </w:r>
            <w:r>
              <w:br/>
            </w:r>
            <w:r>
              <w:rPr>
                <w:sz w:val="20"/>
              </w:rPr>
              <w:t>Prof. Luciano Goncalves Noleto</w:t>
              <w:br/>
              <w:t>Felipe Chagas Storti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FGA0188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Métodos Experimentais Para Engenharia</w:t>
            </w:r>
            <w:r>
              <w:br/>
            </w:r>
            <w:r>
              <w:rPr>
                <w:sz w:val="20"/>
              </w:rPr>
              <w:t>Prof. Rodrigo Arbey Munoz Meneses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Desenvolvimento Sustentável</w:t>
            </w:r>
            <w:r>
              <w:br/>
            </w:r>
            <w:r>
              <w:rPr>
                <w:sz w:val="20"/>
              </w:rPr>
              <w:t>Prof. Josiane Do Socorro Aguiar De Souza De Oliveira Campos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Tópicos Especiais Em Governança De Tecnologia Da Informação</w:t>
            </w:r>
            <w:r>
              <w:br/>
            </w:r>
            <w:r>
              <w:rPr>
                <w:sz w:val="20"/>
              </w:rPr>
              <w:t>Prof. Wander Cleber Maria Pereira Da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FGA0048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Mecânica Do Voo Espacial</w:t>
            </w:r>
            <w:r>
              <w:br/>
            </w:r>
            <w:r>
              <w:rPr>
                <w:sz w:val="20"/>
              </w:rPr>
              <w:t>Prof. William Reis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Tópicos Especiais Em Governança De Tecnologia Da Informação</w:t>
            </w:r>
            <w:r>
              <w:br/>
            </w:r>
            <w:r>
              <w:rPr>
                <w:sz w:val="20"/>
              </w:rPr>
              <w:t>Prof. Wander Cleber Maria Pereira Da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FGA0048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Mecânica Do Voo Espacial</w:t>
            </w:r>
            <w:r>
              <w:br/>
            </w:r>
            <w:r>
              <w:rPr>
                <w:sz w:val="20"/>
              </w:rPr>
              <w:t>Prof. William Reis Silva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Princípios De Controle</w:t>
            </w:r>
            <w:r>
              <w:br/>
            </w:r>
            <w:r>
              <w:rPr>
                <w:sz w:val="20"/>
              </w:rPr>
              <w:t>Prof. Thiago Felippe Kurudez Cordeiro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Automotivos</w:t>
            </w:r>
            <w:r>
              <w:br/>
            </w:r>
            <w:r>
              <w:rPr>
                <w:sz w:val="20"/>
              </w:rPr>
              <w:t>Prof. Saleh Barbosa Khalil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Princípios De Controle</w:t>
            </w:r>
            <w:r>
              <w:br/>
            </w:r>
            <w:r>
              <w:rPr>
                <w:sz w:val="20"/>
              </w:rPr>
              <w:t>Prof. Thiago Felippe Kurudez Cordeiro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Automotivos</w:t>
            </w:r>
            <w:r>
              <w:br/>
            </w:r>
            <w:r>
              <w:rPr>
                <w:sz w:val="20"/>
              </w:rPr>
              <w:t>Prof. Saleh Barbosa Khalil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I6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FGA0023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Dinâmica Dos Mecanismos</w:t>
            </w:r>
            <w:r>
              <w:br/>
            </w:r>
            <w:r>
              <w:rPr>
                <w:sz w:val="20"/>
              </w:rPr>
              <w:t>Prof. Rita De Cassia Silva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Requisitos De Software</w:t>
            </w:r>
            <w:r>
              <w:br/>
            </w:r>
            <w:r>
              <w:rPr>
                <w:sz w:val="20"/>
              </w:rPr>
              <w:t>Prof. George Marsicano Correa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Tópicos Especiais 3 Em Engenharia Aeroespacial</w:t>
            </w:r>
            <w:r>
              <w:br/>
            </w:r>
            <w:r>
              <w:rPr>
                <w:sz w:val="20"/>
              </w:rPr>
              <w:t>Prof. Sebastien Roland Marie Joseph Rondineau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Tópicos Especiais 3 Em Engenharia Aeroespacial</w:t>
            </w:r>
            <w:r>
              <w:br/>
            </w:r>
            <w:r>
              <w:rPr>
                <w:sz w:val="20"/>
              </w:rPr>
              <w:t>Prof. Sebastien Roland Marie Joseph Rondineau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Engenharia De Produto De Software</w:t>
            </w:r>
            <w:r>
              <w:br/>
            </w:r>
            <w:r>
              <w:rPr>
                <w:sz w:val="20"/>
              </w:rPr>
              <w:t>Prof. Ricardo Matos Chaim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Engenharia De Produto De Software</w:t>
            </w:r>
            <w:r>
              <w:br/>
            </w:r>
            <w:r>
              <w:rPr>
                <w:sz w:val="20"/>
              </w:rPr>
              <w:t>Prof. Ricardo Matos Chaim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Orientação A Objetos</w:t>
            </w:r>
            <w:r>
              <w:br/>
            </w:r>
            <w:r>
              <w:rPr>
                <w:sz w:val="20"/>
              </w:rPr>
              <w:t>Prof. Andre Luiz Peron Martins Lanna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FGA0236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Biorrefinarias</w:t>
            </w:r>
            <w:r>
              <w:br/>
            </w:r>
            <w:r>
              <w:rPr>
                <w:sz w:val="20"/>
              </w:rPr>
              <w:t>Prof. Maria Del Pilar Hidalgo Falla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Orientação A Objetos</w:t>
            </w:r>
            <w:r>
              <w:br/>
            </w:r>
            <w:r>
              <w:rPr>
                <w:sz w:val="20"/>
              </w:rPr>
              <w:t>Prof. Andre Luiz Peron Martins Lanna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FGA0236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Biorrefinarias</w:t>
            </w:r>
            <w:r>
              <w:br/>
            </w:r>
            <w:r>
              <w:rPr>
                <w:sz w:val="20"/>
              </w:rPr>
              <w:t>Prof. Maria Del Pilar Hidalgo Falla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Sinais E Sistemas Para Engenharia</w:t>
            </w:r>
            <w:r>
              <w:br/>
            </w:r>
            <w:r>
              <w:rPr>
                <w:sz w:val="20"/>
              </w:rPr>
              <w:t>Prof. Luis Filomeno De Jesus Fernandes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Engenharia De Software Automotivo</w:t>
            </w:r>
            <w:r>
              <w:br/>
            </w:r>
            <w:r>
              <w:rPr>
                <w:sz w:val="20"/>
              </w:rPr>
              <w:t>Prof. Evandro Leonardo Silva Teixeira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Interação Humano Computador</w:t>
            </w:r>
            <w:r>
              <w:br/>
            </w:r>
            <w:r>
              <w:rPr>
                <w:sz w:val="20"/>
              </w:rPr>
              <w:t>Prof. Rejane Maria Da Costa Figueiredo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Engenharia De Software Automotivo</w:t>
            </w:r>
            <w:r>
              <w:br/>
            </w:r>
            <w:r>
              <w:rPr>
                <w:sz w:val="20"/>
              </w:rPr>
              <w:t>Prof. Evandro Leonardo Silva Teixeira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Interação Humano Computador</w:t>
            </w:r>
            <w:r>
              <w:br/>
            </w:r>
            <w:r>
              <w:rPr>
                <w:sz w:val="20"/>
              </w:rPr>
              <w:t>Prof. Rejane Maria Da Costa Figueiredo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I7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Tópicos Especiais Em Eletronica</w:t>
            </w:r>
            <w:r>
              <w:br/>
            </w:r>
            <w:r>
              <w:rPr>
                <w:sz w:val="20"/>
              </w:rPr>
              <w:t>Prof. Claudia Patricia Ochoa Diaz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FGA0023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Dinâmica Dos Mecanismos</w:t>
            </w:r>
            <w:r>
              <w:br/>
            </w:r>
            <w:r>
              <w:rPr>
                <w:sz w:val="20"/>
              </w:rPr>
              <w:t>Prof. Rita De Cassia Silva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Requisitos De Software</w:t>
            </w:r>
            <w:r>
              <w:br/>
            </w:r>
            <w:r>
              <w:rPr>
                <w:sz w:val="20"/>
              </w:rPr>
              <w:t>Prof. George Marsicano Correa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Propulsão Aeronáutica</w:t>
            </w:r>
            <w:r>
              <w:br/>
            </w:r>
            <w:r>
              <w:rPr>
                <w:sz w:val="20"/>
              </w:rPr>
              <w:t>Prof. Rafael Castilho Faria Mendes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Instrumentação Eletrônica Para Engenharia</w:t>
            </w:r>
            <w:r>
              <w:br/>
            </w:r>
            <w:r>
              <w:rPr>
                <w:sz w:val="20"/>
              </w:rPr>
              <w:t>Prof. Claudia Patricia Ochoa Diaz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Propulsão Aeronáutica</w:t>
            </w:r>
            <w:r>
              <w:br/>
            </w:r>
            <w:r>
              <w:rPr>
                <w:sz w:val="20"/>
              </w:rPr>
              <w:t>Prof. Rafael Castilho Faria Mendes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Mecânica De Estruturas Aeroespaciais</w:t>
            </w:r>
            <w:r>
              <w:br/>
            </w:r>
            <w:r>
              <w:rPr>
                <w:sz w:val="20"/>
              </w:rPr>
              <w:t>Prof. Artem Andrianov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Tópicos Especiais Em Eletronica</w:t>
            </w:r>
            <w:r>
              <w:br/>
            </w:r>
            <w:r>
              <w:rPr>
                <w:sz w:val="20"/>
              </w:rPr>
              <w:t>Prof. Henrique Gomes De Moura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Engenharia De Produto De Software</w:t>
            </w:r>
            <w:r>
              <w:br/>
            </w:r>
            <w:r>
              <w:rPr>
                <w:sz w:val="20"/>
              </w:rPr>
              <w:t>Prof. Hilmer Rodrigues Neri</w:t>
              <w:br/>
              <w:t>João Gabriel Rossi De Borba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Introdução Ao Design E Concepção De Veículos</w:t>
            </w:r>
            <w:r>
              <w:br/>
            </w:r>
            <w:r>
              <w:rPr>
                <w:sz w:val="20"/>
              </w:rPr>
              <w:t>Prof. Eneida Gonzalez Valdes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Engenharia De Produto De Software</w:t>
            </w:r>
            <w:r>
              <w:br/>
            </w:r>
            <w:r>
              <w:rPr>
                <w:sz w:val="20"/>
              </w:rPr>
              <w:t>Prof. Hilmer Rodrigues Neri</w:t>
              <w:br/>
              <w:t>João Gabriel Rossi De Borba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Introdução Ao Design E Concepção De Veículos</w:t>
            </w:r>
            <w:r>
              <w:br/>
            </w:r>
            <w:r>
              <w:rPr>
                <w:sz w:val="20"/>
              </w:rPr>
              <w:t>Prof. Eneida Gonzalez Valdes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Métodos De Desenvolvimento De Software</w:t>
            </w:r>
            <w:r>
              <w:br/>
            </w:r>
            <w:r>
              <w:rPr>
                <w:sz w:val="20"/>
              </w:rPr>
              <w:t>Prof. Hilmer Rodrigues Neri</w:t>
              <w:br/>
              <w:t>João Gabriel Rossi De Borba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Métodos De Desenvolvimento De Software</w:t>
            </w:r>
            <w:r>
              <w:br/>
            </w:r>
            <w:r>
              <w:rPr>
                <w:sz w:val="20"/>
              </w:rPr>
              <w:t>Prof. Hilmer Rodrigues Neri</w:t>
              <w:br/>
              <w:t>João Gabriel Rossi De Borba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Tópicos Especiais Em Eletronica</w:t>
            </w:r>
            <w:r>
              <w:br/>
            </w:r>
            <w:r>
              <w:rPr>
                <w:sz w:val="20"/>
              </w:rPr>
              <w:t>Prof. Henrique Gomes De Moura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I8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Teoria De Eletricidade Aplicada</w:t>
            </w:r>
            <w:r>
              <w:br/>
            </w:r>
            <w:r>
              <w:rPr>
                <w:sz w:val="20"/>
              </w:rPr>
              <w:t>Prof. Jorge Andres Cormane Angarita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FGA0230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Dinâmica De Veículos</w:t>
            </w:r>
            <w:r>
              <w:br/>
            </w:r>
            <w:r>
              <w:rPr>
                <w:sz w:val="20"/>
              </w:rPr>
              <w:t>Prof. Suzana Moreira Avila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Teoria De Eletricidade Aplicada</w:t>
            </w:r>
            <w:r>
              <w:br/>
            </w:r>
            <w:r>
              <w:rPr>
                <w:sz w:val="20"/>
              </w:rPr>
              <w:t>Prof. Jorge Andres Cormane Angarita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FGA0230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Dinâmica De Veículos</w:t>
            </w:r>
            <w:r>
              <w:br/>
            </w:r>
            <w:r>
              <w:rPr>
                <w:sz w:val="20"/>
              </w:rPr>
              <w:t>Prof. Suzana Moreira Avila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Aeroespaciais</w:t>
            </w:r>
            <w:r>
              <w:br/>
            </w:r>
            <w:r>
              <w:rPr>
                <w:sz w:val="20"/>
              </w:rPr>
              <w:t>Prof. Ronne Toledo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Tecnologias De Fabricação 2</w:t>
            </w:r>
            <w:r>
              <w:br/>
            </w:r>
            <w:r>
              <w:rPr>
                <w:sz w:val="20"/>
              </w:rPr>
              <w:t>Prof. Edison Gustavo Cueva Galarraga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Tecnologias De Fabricação 2</w:t>
            </w:r>
            <w:r>
              <w:br/>
            </w:r>
            <w:r>
              <w:rPr>
                <w:sz w:val="20"/>
              </w:rPr>
              <w:t>Prof. Edison Gustavo Cueva Galarraga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FGA0025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De Energia Solar E Eólica</w:t>
            </w:r>
            <w:r>
              <w:br/>
            </w:r>
            <w:r>
              <w:rPr>
                <w:sz w:val="20"/>
              </w:rPr>
              <w:t>Prof. Jorge Andres Cormane Angarita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Sinais E Sistemas Para Engenharia</w:t>
            </w:r>
            <w:r>
              <w:br/>
            </w:r>
            <w:r>
              <w:rPr>
                <w:sz w:val="20"/>
              </w:rPr>
              <w:t>Prof. Luis Filomeno De Jesus Fernandes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FGA0025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De Energia Solar E Eólica</w:t>
            </w:r>
            <w:r>
              <w:br/>
            </w:r>
            <w:r>
              <w:rPr>
                <w:sz w:val="20"/>
              </w:rPr>
              <w:t>Prof. Jorge Andres Cormane Angarita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Sinais E Sistemas Para Engenharia</w:t>
            </w:r>
            <w:r>
              <w:br/>
            </w:r>
            <w:r>
              <w:rPr>
                <w:sz w:val="20"/>
              </w:rPr>
              <w:t>Prof. Luis Filomeno De Jesus Fernandes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Humanidades E Cidadania</w:t>
            </w:r>
            <w:r>
              <w:br/>
            </w:r>
            <w:r>
              <w:rPr>
                <w:sz w:val="20"/>
              </w:rPr>
              <w:t>Prof. Sandra Maria Faleiros Lima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Projeto De Sistemas De Observação Da Terra</w:t>
            </w:r>
            <w:r>
              <w:br/>
            </w:r>
            <w:r>
              <w:rPr>
                <w:sz w:val="20"/>
              </w:rPr>
              <w:t>Prof. Ronne Toledo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Teoria De Física Dos Dispositivos Eletrônicos</w:t>
            </w:r>
            <w:r>
              <w:br/>
            </w:r>
            <w:r>
              <w:rPr>
                <w:sz w:val="20"/>
              </w:rPr>
              <w:t>Prof. Marcus Vinicius Batistuta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Projeto De Sistemas De Observação Da Terra</w:t>
            </w:r>
            <w:r>
              <w:br/>
            </w:r>
            <w:r>
              <w:rPr>
                <w:sz w:val="20"/>
              </w:rPr>
              <w:t>Prof. Ronne Toledo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Teoria De Física Dos Dispositivos Eletrônicos</w:t>
            </w:r>
            <w:r>
              <w:br/>
            </w:r>
            <w:r>
              <w:rPr>
                <w:sz w:val="20"/>
              </w:rPr>
              <w:t>Prof. Marcus Vinicius Batistuta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I9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Estruturas De Dados 1</w:t>
            </w:r>
            <w:r>
              <w:br/>
            </w:r>
            <w:r>
              <w:rPr>
                <w:sz w:val="20"/>
              </w:rPr>
              <w:t>Prof. John Lenon Cardoso Gardenghi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Estruturas De Dados 1</w:t>
            </w:r>
            <w:r>
              <w:br/>
            </w:r>
            <w:r>
              <w:rPr>
                <w:sz w:val="20"/>
              </w:rPr>
              <w:t>Prof. John Lenon Cardoso Gardenghi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Gestão Da Produção E Qualidade</w:t>
            </w:r>
            <w:r>
              <w:br/>
            </w:r>
            <w:r>
              <w:rPr>
                <w:sz w:val="20"/>
              </w:rPr>
              <w:t>Prof. Rejane Maria Da Costa Figueiredo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Compiladores 1</w:t>
            </w:r>
            <w:r>
              <w:br/>
            </w:r>
            <w:r>
              <w:rPr>
                <w:sz w:val="20"/>
              </w:rPr>
              <w:t>Prof. Sergio Antonio Andrade De Freitas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Gestão Da Produção E Qualidade</w:t>
            </w:r>
            <w:r>
              <w:br/>
            </w:r>
            <w:r>
              <w:rPr>
                <w:sz w:val="20"/>
              </w:rPr>
              <w:t>Prof. Rejane Maria Da Costa Figueiredo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Teoria De Eletrônica Digital 1</w:t>
            </w:r>
            <w:r>
              <w:br/>
            </w:r>
            <w:r>
              <w:rPr>
                <w:sz w:val="20"/>
              </w:rPr>
              <w:t>Prof. Luis Filomeno De Jesus Fernandes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Teoria De Eletrônica Digital 1</w:t>
            </w:r>
            <w:r>
              <w:br/>
            </w:r>
            <w:r>
              <w:rPr>
                <w:sz w:val="20"/>
              </w:rPr>
              <w:t>Prof. Luis Filomeno De Jesus Fernandes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LAB ELET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Laboratório De Eletricidade Aplicada</w:t>
            </w:r>
            <w:r>
              <w:br/>
            </w:r>
            <w:r>
              <w:rPr>
                <w:sz w:val="20"/>
              </w:rPr>
              <w:t>Prof. Jorge Andres Cormane Angarita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Instalações Elétricas Em Sistemas De Energia</w:t>
            </w:r>
            <w:r>
              <w:br/>
            </w:r>
            <w:r>
              <w:rPr>
                <w:sz w:val="20"/>
              </w:rPr>
              <w:t>Prof. Alex Reis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Instalações Elétricas Em Sistemas De Energia</w:t>
            </w:r>
            <w:r>
              <w:br/>
            </w:r>
            <w:r>
              <w:rPr>
                <w:sz w:val="20"/>
              </w:rPr>
              <w:t>Prof. Alex Reis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FGA0087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Laboratório De Eletricidade Aplicada</w:t>
            </w:r>
            <w:r>
              <w:br/>
            </w:r>
            <w:r>
              <w:rPr>
                <w:sz w:val="20"/>
              </w:rPr>
              <w:t>Prof. Rudi Henri Van Els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FGA0089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Laboratório De Sistemas De Conversão De Energia</w:t>
            </w:r>
            <w:r>
              <w:br/>
            </w:r>
            <w:r>
              <w:rPr>
                <w:sz w:val="20"/>
              </w:rPr>
              <w:t>Prof. Rudi Henri Van Els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Laboratório De Sistemas De Conversão De Energia</w:t>
            </w:r>
            <w:r>
              <w:br/>
            </w:r>
            <w:r>
              <w:rPr>
                <w:sz w:val="20"/>
              </w:rPr>
              <w:t>Prof. Rudi Henri Van Els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LAB FÍSICA 1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Ronni Geraldo Gomes De Amorim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Rafael Morgado Silva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Rendisley Aristoteles Dos Santos Paiva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Rendisley Aristoteles Dos Santos Paiva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Wytler Cordeiro Dos Santos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09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Rafael Morgado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08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Wytler Cordeiro Dos Santos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Rendisley Aristoteles Dos Santos Paiva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07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Rendisley Aristoteles Dos Santos Paiva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LAB MATERIAIS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FGA0075</w:t>
            </w:r>
            <w:r>
              <w:br/>
            </w:r>
            <w:r>
              <w:rPr>
                <w:b/>
                <w:sz w:val="26"/>
              </w:rPr>
              <w:t>TURMA 08</w:t>
            </w:r>
            <w:r>
              <w:br/>
            </w:r>
            <w:r>
              <w:rPr>
                <w:i/>
                <w:sz w:val="24"/>
              </w:rPr>
              <w:t>Laboratório De Materiais De Construção</w:t>
            </w:r>
            <w:r>
              <w:br/>
            </w:r>
            <w:r>
              <w:rPr>
                <w:sz w:val="20"/>
              </w:rPr>
              <w:t>Prof. Sandra Maria Da Luz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FGA0188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Métodos Experimentais Para Engenharia</w:t>
            </w:r>
            <w:r>
              <w:br/>
            </w:r>
            <w:r>
              <w:rPr>
                <w:sz w:val="20"/>
              </w:rPr>
              <w:t>Prof. Rodrigo Arbey Munoz Meneses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FGA0075</w:t>
            </w:r>
            <w:r>
              <w:br/>
            </w:r>
            <w:r>
              <w:rPr>
                <w:b/>
                <w:sz w:val="26"/>
              </w:rPr>
              <w:t>TURMA 09</w:t>
            </w:r>
            <w:r>
              <w:br/>
            </w:r>
            <w:r>
              <w:rPr>
                <w:i/>
                <w:sz w:val="24"/>
              </w:rPr>
              <w:t>Laboratório De Materiais De Construção</w:t>
            </w:r>
            <w:r>
              <w:br/>
            </w:r>
            <w:r>
              <w:rPr>
                <w:sz w:val="20"/>
              </w:rPr>
              <w:t>Prof. Sandra Maria Da Luz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FGA0075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Laboratório De Materiais De Construção</w:t>
            </w:r>
            <w:r>
              <w:br/>
            </w:r>
            <w:r>
              <w:rPr>
                <w:sz w:val="20"/>
              </w:rPr>
              <w:t>Prof. Rodrigo Arbey Munoz Meneses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FGA0075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Laboratório De Materiais De Construção</w:t>
            </w:r>
            <w:r>
              <w:br/>
            </w:r>
            <w:r>
              <w:rPr>
                <w:sz w:val="20"/>
              </w:rPr>
              <w:t>Prof. Emmanuel Pacheco Rocha Lima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Laboratório De Materiais De Construção</w:t>
            </w:r>
            <w:r>
              <w:br/>
            </w:r>
            <w:r>
              <w:rPr>
                <w:sz w:val="20"/>
              </w:rPr>
              <w:t>Prof. Emmanuel Pacheco Rocha Lima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FGA0075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Laboratório De Materiais De Construção</w:t>
            </w:r>
            <w:r>
              <w:br/>
            </w:r>
            <w:r>
              <w:rPr>
                <w:sz w:val="20"/>
              </w:rPr>
              <w:t>Prof. Emmanuel Pacheco Rocha Lima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LAB NEI 1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Prática De Física Dos Dispositivos Eletrônicos</w:t>
            </w:r>
            <w:r>
              <w:br/>
            </w:r>
            <w:r>
              <w:rPr>
                <w:sz w:val="20"/>
              </w:rPr>
              <w:t>Prof. Marcus Vinicius Batistuta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Prática De Circuitos Eletrônicos 1</w:t>
            </w:r>
            <w:r>
              <w:br/>
            </w:r>
            <w:r>
              <w:rPr>
                <w:sz w:val="20"/>
              </w:rPr>
              <w:t>Prof. Marcus Vinicius Chaffim Costa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FGA0069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Prática De Circuitos Eletrônicos 1</w:t>
            </w:r>
            <w:r>
              <w:br/>
            </w:r>
            <w:r>
              <w:rPr>
                <w:sz w:val="20"/>
              </w:rPr>
              <w:t>Prof. Marcus Vinicius Chaffim Costa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FGA0069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Prática De Circuitos Eletrônicos 1</w:t>
            </w:r>
            <w:r>
              <w:br/>
            </w:r>
            <w:r>
              <w:rPr>
                <w:sz w:val="20"/>
              </w:rPr>
              <w:t>Prof. Marcus Vinicius Chaffim Costa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FGA0100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Prática De Física Dos Dispositivos Eletrônicos</w:t>
            </w:r>
            <w:r>
              <w:br/>
            </w:r>
            <w:r>
              <w:rPr>
                <w:sz w:val="20"/>
              </w:rPr>
              <w:t>Prof. Gerardo Antonio Idrobo Pizo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Tópicos Especiais Em Eletronica</w:t>
            </w:r>
            <w:r>
              <w:br/>
            </w:r>
            <w:r>
              <w:rPr>
                <w:sz w:val="20"/>
              </w:rPr>
              <w:t>Prof. Euler De Vilhena Garcia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Tópicos Especiais Em Eletronica</w:t>
            </w:r>
            <w:r>
              <w:br/>
            </w:r>
            <w:r>
              <w:rPr>
                <w:sz w:val="20"/>
              </w:rPr>
              <w:t>Prof. Euler De Vilhena Garcia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Prática De Circuitos Eletrônicos 2</w:t>
            </w:r>
            <w:r>
              <w:br/>
            </w:r>
            <w:r>
              <w:rPr>
                <w:sz w:val="20"/>
              </w:rPr>
              <w:t>Prof. Diogo De Oliveira Costa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Prática De Circuitos Eletrônicos 3</w:t>
            </w:r>
            <w:r>
              <w:br/>
            </w:r>
            <w:r>
              <w:rPr>
                <w:sz w:val="20"/>
              </w:rPr>
              <w:t>Prof. Diogo De Oliveira Costa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LAB NEI 2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Prática De Eletrônica Digital 1</w:t>
            </w:r>
            <w:r>
              <w:br/>
            </w:r>
            <w:r>
              <w:rPr>
                <w:sz w:val="20"/>
              </w:rPr>
              <w:t>Prof. Diogo De Oliveira Costa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Prática De Eletrônica Digital 1</w:t>
            </w:r>
            <w:r>
              <w:br/>
            </w:r>
            <w:r>
              <w:rPr>
                <w:sz w:val="20"/>
              </w:rPr>
              <w:t>Prof. Marcelino Monteiro De Andrade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Prática De Eletrônica Digital 1</w:t>
            </w:r>
            <w:r>
              <w:br/>
            </w:r>
            <w:r>
              <w:rPr>
                <w:sz w:val="20"/>
              </w:rPr>
              <w:t>Prof. Henrique Marra Taira Menegaz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10</w:t>
            </w:r>
            <w:r>
              <w:br/>
            </w:r>
            <w:r>
              <w:rPr>
                <w:i/>
                <w:sz w:val="24"/>
              </w:rPr>
              <w:t>Prática De Eletrônica Digital 1</w:t>
            </w:r>
            <w:r>
              <w:br/>
            </w:r>
            <w:r>
              <w:rPr>
                <w:sz w:val="20"/>
              </w:rPr>
              <w:t>Prof. Diogo De Oliveira Costa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07</w:t>
            </w:r>
            <w:r>
              <w:br/>
            </w:r>
            <w:r>
              <w:rPr>
                <w:i/>
                <w:sz w:val="24"/>
              </w:rPr>
              <w:t>Prática De Eletrônica Digital 1</w:t>
            </w:r>
            <w:r>
              <w:br/>
            </w:r>
            <w:r>
              <w:rPr>
                <w:sz w:val="20"/>
              </w:rPr>
              <w:t>Prof. Marcelino Monteiro De Andrade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Prática De Eletrônica Digital 1</w:t>
            </w:r>
            <w:r>
              <w:br/>
            </w:r>
            <w:r>
              <w:rPr>
                <w:sz w:val="20"/>
              </w:rPr>
              <w:t>Prof. Henrique Marra Taira Menegaz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08</w:t>
            </w:r>
            <w:r>
              <w:br/>
            </w:r>
            <w:r>
              <w:rPr>
                <w:i/>
                <w:sz w:val="24"/>
              </w:rPr>
              <w:t>Prática De Eletrônica Digital 1</w:t>
            </w:r>
            <w:r>
              <w:br/>
            </w:r>
            <w:r>
              <w:rPr>
                <w:sz w:val="20"/>
              </w:rPr>
              <w:t>Prof. Marcelino Monteiro De Andrade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Prática De Eletrônica Digital 1</w:t>
            </w:r>
            <w:r>
              <w:br/>
            </w:r>
            <w:r>
              <w:rPr>
                <w:sz w:val="20"/>
              </w:rPr>
              <w:t>Prof. Henrique Marra Taira Menegaz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09</w:t>
            </w:r>
            <w:r>
              <w:br/>
            </w:r>
            <w:r>
              <w:rPr>
                <w:i/>
                <w:sz w:val="24"/>
              </w:rPr>
              <w:t>Prática De Eletrônica Digital 1</w:t>
            </w:r>
            <w:r>
              <w:br/>
            </w:r>
            <w:r>
              <w:rPr>
                <w:sz w:val="20"/>
              </w:rPr>
              <w:t>Prof. Marcelino Monteiro De Andrade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Prática De Eletrônica Digital 1</w:t>
            </w:r>
            <w:r>
              <w:br/>
            </w:r>
            <w:r>
              <w:rPr>
                <w:sz w:val="20"/>
              </w:rPr>
              <w:t>Prof. Henrique Marra Taira Menegaz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LAB OND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Laboratório De Ondulatória E Física Térmica Para A Engenharia</w:t>
            </w:r>
            <w:r>
              <w:br/>
            </w:r>
            <w:r>
              <w:rPr>
                <w:sz w:val="20"/>
              </w:rPr>
              <w:t>Prof. Eberth De Almeida Correa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LAB QUIMICA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IQD0126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Quimica Geral Experimental</w:t>
            </w:r>
            <w:r>
              <w:br/>
            </w:r>
            <w:r>
              <w:rPr>
                <w:sz w:val="20"/>
              </w:rPr>
              <w:t>Prof. Roseany De Vasconcelos Vieira Lopes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Quimica Geral Experimental</w:t>
            </w:r>
            <w:r>
              <w:br/>
            </w:r>
            <w:r>
              <w:rPr>
                <w:sz w:val="20"/>
              </w:rPr>
              <w:t>Prof. Marcelo Bento Da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Quimica Geral Experimental</w:t>
            </w:r>
            <w:r>
              <w:br/>
            </w:r>
            <w:r>
              <w:rPr>
                <w:sz w:val="20"/>
              </w:rPr>
              <w:t>Prof. Felix Martin Carbajal Gamarra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IQD0126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Quimica Geral Experimental</w:t>
            </w:r>
            <w:r>
              <w:br/>
            </w:r>
            <w:r>
              <w:rPr>
                <w:sz w:val="20"/>
              </w:rPr>
              <w:t>Prof. Felix Martin Carbajal Gamarra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IQD0126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Quimica Geral Experimental</w:t>
            </w:r>
            <w:r>
              <w:br/>
            </w:r>
            <w:r>
              <w:rPr>
                <w:sz w:val="20"/>
              </w:rPr>
              <w:t>Prof. Roseany De Vasconcelos Vieira Lopes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IQD0126</w:t>
            </w:r>
            <w:r>
              <w:br/>
            </w:r>
            <w:r>
              <w:rPr>
                <w:b/>
                <w:sz w:val="26"/>
              </w:rPr>
              <w:t>TURMA 09</w:t>
            </w:r>
            <w:r>
              <w:br/>
            </w:r>
            <w:r>
              <w:rPr>
                <w:i/>
                <w:sz w:val="24"/>
              </w:rPr>
              <w:t>Quimica Geral Experimental</w:t>
            </w:r>
            <w:r>
              <w:br/>
            </w:r>
            <w:r>
              <w:rPr>
                <w:sz w:val="20"/>
              </w:rPr>
              <w:t>Prof. Marcelo Bento Da Silva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IQD0126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Quimica Geral Experimental</w:t>
            </w:r>
            <w:r>
              <w:br/>
            </w:r>
            <w:r>
              <w:rPr>
                <w:sz w:val="20"/>
              </w:rPr>
              <w:t>Prof. Patricia Regina Sobral Braga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LAB SHP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FGA0233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Sensores E Transdutores</w:t>
            </w:r>
            <w:r>
              <w:br/>
            </w:r>
            <w:r>
              <w:rPr>
                <w:sz w:val="20"/>
              </w:rPr>
              <w:t>Prof. Alessandro Borges De Sousa Oliveira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FGA0233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Sensores E Transdutores</w:t>
            </w:r>
            <w:r>
              <w:br/>
            </w:r>
            <w:r>
              <w:rPr>
                <w:sz w:val="20"/>
              </w:rPr>
              <w:t>Prof. Alessandro Borges De Sousa Oliveira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FGA0270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Hidráulicos E Pneumáticos</w:t>
            </w:r>
            <w:r>
              <w:br/>
            </w:r>
            <w:r>
              <w:rPr>
                <w:sz w:val="20"/>
              </w:rPr>
              <w:t>Prof. Bruno Luiz Pereira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FGA0270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Hidráulicos E Pneumáticos</w:t>
            </w:r>
            <w:r>
              <w:br/>
            </w:r>
            <w:r>
              <w:rPr>
                <w:sz w:val="20"/>
              </w:rPr>
              <w:t>Prof. Bruno Luiz Pereira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LAB SS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Sinais E Sistemas Para Engenharia</w:t>
            </w:r>
            <w:r>
              <w:br/>
            </w:r>
            <w:r>
              <w:rPr>
                <w:sz w:val="20"/>
              </w:rPr>
              <w:t>Prof. Luciano Emidio Neves Da Fonseca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FGA0198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Projeto Com Circuitos Reconfiguraveis</w:t>
            </w:r>
            <w:r>
              <w:br/>
            </w:r>
            <w:r>
              <w:rPr>
                <w:sz w:val="20"/>
              </w:rPr>
              <w:t>Prof. Daniel Mauricio Munoz Arboleda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Sinais E Sistemas Para Engenharia</w:t>
            </w:r>
            <w:r>
              <w:br/>
            </w:r>
            <w:r>
              <w:rPr>
                <w:sz w:val="20"/>
              </w:rPr>
              <w:t>Prof. Luciano Emidio Neves Da Fonseca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FGA0198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Projeto Com Circuitos Reconfiguraveis</w:t>
            </w:r>
            <w:r>
              <w:br/>
            </w:r>
            <w:r>
              <w:rPr>
                <w:sz w:val="20"/>
              </w:rPr>
              <w:t>Prof. Daniel Mauricio Munoz Arboleda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Sinais E Sistemas Para Engenharia</w:t>
            </w:r>
            <w:r>
              <w:br/>
            </w:r>
            <w:r>
              <w:rPr>
                <w:sz w:val="20"/>
              </w:rPr>
              <w:t>Prof. Luciano Emidio Neves Da Fonseca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Prática De Eletrônica Digital 2</w:t>
            </w:r>
            <w:r>
              <w:br/>
            </w:r>
            <w:r>
              <w:rPr>
                <w:sz w:val="20"/>
              </w:rPr>
              <w:t>Prof. Gilmar Silva Beserra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Tópicos Especiais Em Eletronica</w:t>
            </w:r>
            <w:r>
              <w:br/>
            </w:r>
            <w:r>
              <w:rPr>
                <w:sz w:val="20"/>
              </w:rPr>
              <w:t>Prof. Roberto De Souza Baptista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Prática De Eletrônica Digital 2</w:t>
            </w:r>
            <w:r>
              <w:br/>
            </w:r>
            <w:r>
              <w:rPr>
                <w:sz w:val="20"/>
              </w:rPr>
              <w:t>Prof. Gilmar Silva Beserra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Tópicos Especiais Em Eletronica</w:t>
            </w:r>
            <w:r>
              <w:br/>
            </w:r>
            <w:r>
              <w:rPr>
                <w:sz w:val="20"/>
              </w:rPr>
              <w:t>Prof. Roberto De Souza Baptista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Princípios De Controle</w:t>
            </w:r>
            <w:r>
              <w:br/>
            </w:r>
            <w:r>
              <w:rPr>
                <w:sz w:val="20"/>
              </w:rPr>
              <w:t>Prof. Roberto De Souza Baptista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FGA0015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Processamento Digital De Imagens</w:t>
            </w:r>
            <w:r>
              <w:br/>
            </w:r>
            <w:r>
              <w:rPr>
                <w:sz w:val="20"/>
              </w:rPr>
              <w:t>Prof. Marcus Vinicius Chaffim Costa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FGA0015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Processamento Digital De Imagens</w:t>
            </w:r>
            <w:r>
              <w:br/>
            </w:r>
            <w:r>
              <w:rPr>
                <w:sz w:val="20"/>
              </w:rPr>
              <w:t>Prof. Marcus Vinicius Chaffim Costa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Operacionais Embarcados</w:t>
            </w:r>
            <w:r>
              <w:br/>
            </w:r>
            <w:r>
              <w:rPr>
                <w:sz w:val="20"/>
              </w:rPr>
              <w:t>Prof. Diogo Caetano Garcia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Eletrônica De Rádio Frequência</w:t>
            </w:r>
            <w:r>
              <w:br/>
            </w:r>
            <w:r>
              <w:rPr>
                <w:sz w:val="20"/>
              </w:rPr>
              <w:t>Prof. Wellington Avelino Do Amaral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Operacionais Embarcados</w:t>
            </w:r>
            <w:r>
              <w:br/>
            </w:r>
            <w:r>
              <w:rPr>
                <w:sz w:val="20"/>
              </w:rPr>
              <w:t>Prof. Diogo Caetano Garcia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Princípios De Controle</w:t>
            </w:r>
            <w:r>
              <w:br/>
            </w:r>
            <w:r>
              <w:rPr>
                <w:sz w:val="20"/>
              </w:rPr>
              <w:t>Prof. Roberto De Souza Baptista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Operacionais Embarcados</w:t>
            </w:r>
            <w:r>
              <w:br/>
            </w:r>
            <w:r>
              <w:rPr>
                <w:sz w:val="20"/>
              </w:rPr>
              <w:t>Prof. Diogo Caetano Garcia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Eletrônica Embarcada</w:t>
            </w:r>
            <w:r>
              <w:br/>
            </w:r>
            <w:r>
              <w:rPr>
                <w:sz w:val="20"/>
              </w:rPr>
              <w:t>Prof. Guillermo Alvarez Bestard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FCTE0002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Paradigmas De Solução De Problemas</w:t>
            </w:r>
            <w:r>
              <w:br/>
            </w:r>
            <w:r>
              <w:rPr>
                <w:sz w:val="20"/>
              </w:rPr>
              <w:t>Prof. Edson Alves Da Costa Junior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Eletrônica Embarcada</w:t>
            </w:r>
            <w:r>
              <w:br/>
            </w:r>
            <w:r>
              <w:rPr>
                <w:sz w:val="20"/>
              </w:rPr>
              <w:t>Prof. Guillermo Alvarez Bestard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FCTE0002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Paradigmas De Solução De Problemas</w:t>
            </w:r>
            <w:r>
              <w:br/>
            </w:r>
            <w:r>
              <w:rPr>
                <w:sz w:val="20"/>
              </w:rPr>
              <w:t>Prof. Edson Alves Da Costa Junior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Eletrônica Embarcada</w:t>
            </w:r>
            <w:r>
              <w:br/>
            </w:r>
            <w:r>
              <w:rPr>
                <w:sz w:val="20"/>
              </w:rPr>
              <w:t>Prof. Guillermo Alvarez Bestard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Tópicos Especiais Em Eletronica</w:t>
            </w:r>
            <w:r>
              <w:br/>
            </w:r>
            <w:r>
              <w:rPr>
                <w:sz w:val="20"/>
              </w:rPr>
              <w:t>Prof. Guillermo Alvarez Bestard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Tópicos Especiais Em Eletronica</w:t>
            </w:r>
            <w:r>
              <w:br/>
            </w:r>
            <w:r>
              <w:rPr>
                <w:sz w:val="20"/>
              </w:rPr>
              <w:t>Prof. Guillermo Alvarez Bestard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LAB TERM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FGA0252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Hidroelétricos</w:t>
            </w:r>
            <w:r>
              <w:br/>
            </w:r>
            <w:r>
              <w:rPr>
                <w:sz w:val="20"/>
              </w:rPr>
              <w:t>Prof. Rudi Henri Van Els</w:t>
              <w:br/>
              <w:t>Luciano Goncalves Noleto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FGA0204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Dinâmica Dos Fluídos</w:t>
            </w:r>
            <w:r>
              <w:br/>
            </w:r>
            <w:r>
              <w:rPr>
                <w:sz w:val="20"/>
              </w:rPr>
              <w:t>Prof. Augusto Cesar De Mendonca Brasil</w:t>
              <w:br/>
              <w:t>Luciano Goncalves Noleto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FGA0252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Hidroelétricos</w:t>
            </w:r>
            <w:r>
              <w:br/>
            </w:r>
            <w:r>
              <w:rPr>
                <w:sz w:val="20"/>
              </w:rPr>
              <w:t>Prof. Rudi Henri Van Els</w:t>
              <w:br/>
              <w:t>Luciano Goncalves Noleto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LAB TERMOD.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Tópicos Especiais Em Eletronica</w:t>
            </w:r>
            <w:r>
              <w:br/>
            </w:r>
            <w:r>
              <w:rPr>
                <w:sz w:val="20"/>
              </w:rPr>
              <w:t>Prof. Marcus Vinicius Batistuta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Tópicos Especiais Em Eletronica</w:t>
            </w:r>
            <w:r>
              <w:br/>
            </w:r>
            <w:r>
              <w:rPr>
                <w:sz w:val="20"/>
              </w:rPr>
              <w:t>Prof. Marcus Vinicius Batistuta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LAB. FÍSICA 1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30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Rendisley Aristoteles Dos Santos Paiva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LAB. MOCAP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Fundamentos De Arquitetura De Computadores</w:t>
            </w:r>
            <w:r>
              <w:br/>
            </w:r>
            <w:r>
              <w:rPr>
                <w:sz w:val="20"/>
              </w:rPr>
              <w:t>Prof. Tiago Alves Da Fonseca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LAB. TERMOD.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Tópicos Especiais 2 Em Engenharia Aeroespacial</w:t>
            </w:r>
            <w:r>
              <w:br/>
            </w:r>
            <w:r>
              <w:rPr>
                <w:sz w:val="20"/>
              </w:rPr>
              <w:t>Prof. Lui Txai Calvoso Habl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Tópicos Especiais 2 Em Engenharia Aeroespacial</w:t>
            </w:r>
            <w:r>
              <w:br/>
            </w:r>
            <w:r>
              <w:rPr>
                <w:sz w:val="20"/>
              </w:rPr>
              <w:t>Prof. Lui Txai Calvoso Habl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LABORATÓRIO DE ELETRICIDADE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Laboratório De Eletricidade Aplicada</w:t>
            </w:r>
            <w:r>
              <w:br/>
            </w:r>
            <w:r>
              <w:rPr>
                <w:sz w:val="20"/>
              </w:rPr>
              <w:t>Prof. Loana Nunes Velasco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LDTEA 302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Tópicos Especiais Em Engenharia Aeroespacial</w:t>
            </w:r>
            <w:r>
              <w:br/>
            </w:r>
            <w:r>
              <w:rPr>
                <w:sz w:val="20"/>
              </w:rPr>
              <w:t>Prof. Rafael Castilho Faria Mendes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Tópicos Especiais Em Engenharia Aeroespacial</w:t>
            </w:r>
            <w:r>
              <w:br/>
            </w:r>
            <w:r>
              <w:rPr>
                <w:sz w:val="20"/>
              </w:rPr>
              <w:t>Prof. Rafael Castilho Faria Mendes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LDTEA 303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Antenas Impressas</w:t>
            </w:r>
            <w:r>
              <w:br/>
            </w:r>
            <w:r>
              <w:rPr>
                <w:sz w:val="20"/>
              </w:rPr>
              <w:t>Prof. Daniel Costa Araujo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Antenas Impressas</w:t>
            </w:r>
            <w:r>
              <w:br/>
            </w:r>
            <w:r>
              <w:rPr>
                <w:sz w:val="20"/>
              </w:rPr>
              <w:t>Prof. Daniel Costa Araujo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Tópicos Especiais Em Engenharia Automotiva</w:t>
            </w:r>
            <w:r>
              <w:br/>
            </w:r>
            <w:r>
              <w:rPr>
                <w:sz w:val="20"/>
              </w:rPr>
              <w:t>Prof. Sandra Maria Da Luz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FGA0285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Introdução À Mecânica Da Fratura</w:t>
            </w:r>
            <w:r>
              <w:br/>
            </w:r>
            <w:r>
              <w:rPr>
                <w:sz w:val="20"/>
              </w:rPr>
              <w:t>Prof. Carla Tatiana Mota Anflor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FGA0226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Eletrônica Veicular</w:t>
            </w:r>
            <w:r>
              <w:br/>
            </w:r>
            <w:r>
              <w:rPr>
                <w:sz w:val="20"/>
              </w:rPr>
              <w:t>Prof. Evandro Leonardo Silva Teixeira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FGA0285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Introdução À Mecânica Da Fratura</w:t>
            </w:r>
            <w:r>
              <w:br/>
            </w:r>
            <w:r>
              <w:rPr>
                <w:sz w:val="20"/>
              </w:rPr>
              <w:t>Prof. Carla Tatiana Mota Anflor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FGA0226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Eletrônica Veicular</w:t>
            </w:r>
            <w:r>
              <w:br/>
            </w:r>
            <w:r>
              <w:rPr>
                <w:sz w:val="20"/>
              </w:rPr>
              <w:t>Prof. Evandro Leonardo Silva Teixeira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Tópicos Especiais Em Engenharia Automotiva</w:t>
            </w:r>
            <w:r>
              <w:br/>
            </w:r>
            <w:r>
              <w:rPr>
                <w:sz w:val="20"/>
              </w:rPr>
              <w:t>Prof. Sandra Maria Da Luz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FGA0017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Projetos De Circuitos Integrados 1</w:t>
            </w:r>
            <w:r>
              <w:br/>
            </w:r>
            <w:r>
              <w:rPr>
                <w:sz w:val="20"/>
              </w:rPr>
              <w:t>Prof. Sandro Augusto Pavlik Haddad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Eletrônica De Rádio Frequência</w:t>
            </w:r>
            <w:r>
              <w:br/>
            </w:r>
            <w:r>
              <w:rPr>
                <w:sz w:val="20"/>
              </w:rPr>
              <w:t>Prof. Wellington Avelino Do Amaral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LDTEA SALA 206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FGA0122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Eficiência Energética Em Instalações Elétricas Industriais</w:t>
            </w:r>
            <w:r>
              <w:br/>
            </w:r>
            <w:r>
              <w:rPr>
                <w:sz w:val="20"/>
              </w:rPr>
              <w:t>Prof. Loana Nunes Velasco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FGA0122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Eficiência Energética Em Instalações Elétricas Industriais</w:t>
            </w:r>
            <w:r>
              <w:br/>
            </w:r>
            <w:r>
              <w:rPr>
                <w:sz w:val="20"/>
              </w:rPr>
              <w:t>Prof. Loana Nunes Velasco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MOCAP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De Banco De Dados 1</w:t>
            </w:r>
            <w:r>
              <w:br/>
            </w:r>
            <w:r>
              <w:rPr>
                <w:sz w:val="20"/>
              </w:rPr>
              <w:t>Prof. Mauricio Serrano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De Banco De Dados 2</w:t>
            </w:r>
            <w:r>
              <w:br/>
            </w:r>
            <w:r>
              <w:rPr>
                <w:sz w:val="20"/>
              </w:rPr>
              <w:t>Prof. Vandor Roberto Vilardi Rissoli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De Banco De Dados 2</w:t>
            </w:r>
            <w:r>
              <w:br/>
            </w:r>
            <w:r>
              <w:rPr>
                <w:sz w:val="20"/>
              </w:rPr>
              <w:t>Prof. Vandor Roberto Vilardi Rissoli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De Banco De Dados 1</w:t>
            </w:r>
            <w:r>
              <w:br/>
            </w:r>
            <w:r>
              <w:rPr>
                <w:sz w:val="20"/>
              </w:rPr>
              <w:t>Prof. Mauricio Serrano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Estruturas De Dados 1</w:t>
            </w:r>
            <w:r>
              <w:br/>
            </w:r>
            <w:r>
              <w:rPr>
                <w:sz w:val="20"/>
              </w:rPr>
              <w:t>Prof. Nilton Correia Da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Métodos De Desenvolvimento De Software</w:t>
            </w:r>
            <w:r>
              <w:br/>
            </w:r>
            <w:r>
              <w:rPr>
                <w:sz w:val="20"/>
              </w:rPr>
              <w:t>Prof. Carla Silva Rocha Aguiar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Sistemas De Banco De Dados 1</w:t>
            </w:r>
            <w:r>
              <w:br/>
            </w:r>
            <w:r>
              <w:rPr>
                <w:sz w:val="20"/>
              </w:rPr>
              <w:t>Prof. Glauco Vitor Pedrosa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Métodos De Desenvolvimento De Software</w:t>
            </w:r>
            <w:r>
              <w:br/>
            </w:r>
            <w:r>
              <w:rPr>
                <w:sz w:val="20"/>
              </w:rPr>
              <w:t>Prof. Carla Silva Rocha Aguiar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FGA0120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Prática De Eletromagnetismo</w:t>
            </w:r>
            <w:r>
              <w:br/>
            </w:r>
            <w:r>
              <w:rPr>
                <w:sz w:val="20"/>
              </w:rPr>
              <w:t>Prof. Gerardo Antonio Idrobo Pizo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Fundamentos De Sistemas Embarcados</w:t>
            </w:r>
            <w:r>
              <w:br/>
            </w:r>
            <w:r>
              <w:rPr>
                <w:sz w:val="20"/>
              </w:rPr>
              <w:t>Prof. Renato Coral Sampaio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FGA0244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Programação Para Sistemas Paralelos E Distribuídos</w:t>
            </w:r>
            <w:r>
              <w:br/>
            </w:r>
            <w:r>
              <w:rPr>
                <w:sz w:val="20"/>
              </w:rPr>
              <w:t>Prof. Fernando William Cruz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Fundamentos De Sistemas Embarcados</w:t>
            </w:r>
            <w:r>
              <w:br/>
            </w:r>
            <w:r>
              <w:rPr>
                <w:sz w:val="20"/>
              </w:rPr>
              <w:t>Prof. Renato Coral Sampaio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FGA0120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Prática De Eletromagnetismo</w:t>
            </w:r>
            <w:r>
              <w:br/>
            </w:r>
            <w:r>
              <w:rPr>
                <w:sz w:val="20"/>
              </w:rPr>
              <w:t>Prof. Gerardo Antonio Idrobo Pizo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Gerência De Configuração E Evolução De Software</w:t>
            </w:r>
            <w:r>
              <w:br/>
            </w:r>
            <w:r>
              <w:rPr>
                <w:sz w:val="20"/>
              </w:rPr>
              <w:t>Prof. Renato Coral Sampaio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Gerência De Configuração E Evolução De Software</w:t>
            </w:r>
            <w:r>
              <w:br/>
            </w:r>
            <w:r>
              <w:rPr>
                <w:sz w:val="20"/>
              </w:rPr>
              <w:t>Prof. Renato Coral Sampaio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MULTIUSO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Ergonomia Do Produto</w:t>
            </w:r>
            <w:r>
              <w:br/>
            </w:r>
            <w:r>
              <w:rPr>
                <w:sz w:val="20"/>
              </w:rPr>
              <w:t>Prof. Mateus Rodrigues Miranda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Ergonomia Do Produto</w:t>
            </w:r>
            <w:r>
              <w:br/>
            </w:r>
            <w:r>
              <w:rPr>
                <w:sz w:val="20"/>
              </w:rPr>
              <w:t>Prof. Mateus Rodrigues Miranda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FGA0291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Mecânica De Estruturas Aeronáuticas</w:t>
            </w:r>
            <w:r>
              <w:br/>
            </w:r>
            <w:r>
              <w:rPr>
                <w:sz w:val="20"/>
              </w:rPr>
              <w:t>Prof. Artem Andrianov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Acústica E Vibrações Veiculares</w:t>
            </w:r>
            <w:r>
              <w:br/>
            </w:r>
            <w:r>
              <w:rPr>
                <w:sz w:val="20"/>
              </w:rPr>
              <w:t>Prof. Maria Alzira De Araujo Nunes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FGA0291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Mecânica De Estruturas Aeronáuticas</w:t>
            </w:r>
            <w:r>
              <w:br/>
            </w:r>
            <w:r>
              <w:rPr>
                <w:sz w:val="20"/>
              </w:rPr>
              <w:t>Prof. Artem Andrianov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Acústica E Vibrações Veiculares</w:t>
            </w:r>
            <w:r>
              <w:br/>
            </w:r>
            <w:r>
              <w:rPr>
                <w:sz w:val="20"/>
              </w:rPr>
              <w:t>Prof. Maria Alzira De Araujo Nunes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Introdução Ao Desgaste</w:t>
            </w:r>
            <w:r>
              <w:br/>
            </w:r>
            <w:r>
              <w:rPr>
                <w:sz w:val="20"/>
              </w:rPr>
              <w:t>Prof. Edison Gustavo Cueva Galarraga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Combustíveis E Biocombustíveis</w:t>
            </w:r>
            <w:r>
              <w:br/>
            </w:r>
            <w:r>
              <w:rPr>
                <w:sz w:val="20"/>
              </w:rPr>
              <w:t>Prof. Juliana Petrocchi Rodrigues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Introdução Ao Desgaste</w:t>
            </w:r>
            <w:r>
              <w:br/>
            </w:r>
            <w:r>
              <w:rPr>
                <w:sz w:val="20"/>
              </w:rPr>
              <w:t>Prof. Edison Gustavo Cueva Galarraga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Combustíveis E Biocombustíveis</w:t>
            </w:r>
            <w:r>
              <w:br/>
            </w:r>
            <w:r>
              <w:rPr>
                <w:sz w:val="20"/>
              </w:rPr>
              <w:t>Prof. Juliana Petrocchi Rodrigues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NIT/LDS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FGA0190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Projeto De Elementos Automotivos</w:t>
            </w:r>
            <w:r>
              <w:br/>
            </w:r>
            <w:r>
              <w:rPr>
                <w:sz w:val="20"/>
              </w:rPr>
              <w:t>Prof. Rita De Cassia Silva</w:t>
              <w:br/>
              <w:t>Alessandro Borges De Sousa Oliveira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FGA0190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Projeto De Elementos Automotivos</w:t>
            </w:r>
            <w:r>
              <w:br/>
            </w:r>
            <w:r>
              <w:rPr>
                <w:sz w:val="20"/>
              </w:rPr>
              <w:t>Prof. Rita De Cassia Silva</w:t>
              <w:br/>
              <w:t>Alessandro Borges De Sousa Oliveira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FGA0190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Projeto De Elementos Automotivos</w:t>
            </w:r>
            <w:r>
              <w:br/>
            </w:r>
            <w:r>
              <w:rPr>
                <w:sz w:val="20"/>
              </w:rPr>
              <w:t>Prof. Rita De Cassia Silva</w:t>
              <w:br/>
              <w:t>Alessandro Borges De Sousa Oliveira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S1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Teoria De Eletrônica Digital 1</w:t>
            </w:r>
            <w:r>
              <w:br/>
            </w:r>
            <w:r>
              <w:rPr>
                <w:sz w:val="20"/>
              </w:rPr>
              <w:t>Prof. Renato Vilela Lopes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Teoria De Eletrônica Digital 1</w:t>
            </w:r>
            <w:r>
              <w:br/>
            </w:r>
            <w:r>
              <w:rPr>
                <w:sz w:val="20"/>
              </w:rPr>
              <w:t>Prof. Renato Vilela Lopes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FGA0302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Engenharia E Ambiente</w:t>
            </w:r>
            <w:r>
              <w:br/>
            </w:r>
            <w:r>
              <w:rPr>
                <w:sz w:val="20"/>
              </w:rPr>
              <w:t>Prof. Paula Meyer Soares</w:t>
              <w:br/>
              <w:t>Patricia Regina Sobral Braga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FGA0302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Engenharia E Ambiente</w:t>
            </w:r>
            <w:r>
              <w:br/>
            </w:r>
            <w:r>
              <w:rPr>
                <w:sz w:val="20"/>
              </w:rPr>
              <w:t>Prof. Paula Meyer Soares</w:t>
              <w:br/>
              <w:t>Patricia Regina Sobral Braga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Fundamentos De Sistemas Operacionais</w:t>
            </w:r>
            <w:r>
              <w:br/>
            </w:r>
            <w:r>
              <w:rPr>
                <w:sz w:val="20"/>
              </w:rPr>
              <w:t>Prof. Daniel Sundfeld Lima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Métodos Numéricos Para Engenharia</w:t>
            </w:r>
            <w:r>
              <w:br/>
            </w:r>
            <w:r>
              <w:rPr>
                <w:sz w:val="20"/>
              </w:rPr>
              <w:t>Prof. Manuel Nascimento Dias Barcelos Junior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Fundamentos De Sistemas Operacionais</w:t>
            </w:r>
            <w:r>
              <w:br/>
            </w:r>
            <w:r>
              <w:rPr>
                <w:sz w:val="20"/>
              </w:rPr>
              <w:t>Prof. Daniel Sundfeld Lima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Métodos Numéricos Para Engenharia</w:t>
            </w:r>
            <w:r>
              <w:br/>
            </w:r>
            <w:r>
              <w:rPr>
                <w:sz w:val="20"/>
              </w:rPr>
              <w:t>Prof. Manuel Nascimento Dias Barcelos Junior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Estruturas De Dados 2</w:t>
            </w:r>
            <w:r>
              <w:br/>
            </w:r>
            <w:r>
              <w:rPr>
                <w:sz w:val="20"/>
              </w:rPr>
              <w:t>Prof. Bruno Cesar Ribas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Estruturas De Dados 2</w:t>
            </w:r>
            <w:r>
              <w:br/>
            </w:r>
            <w:r>
              <w:rPr>
                <w:sz w:val="20"/>
              </w:rPr>
              <w:t>Prof. Bruno Cesar Ribas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FGA0304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Projeto Integrador De Engenharia 2</w:t>
            </w:r>
            <w:r>
              <w:br/>
            </w:r>
            <w:r>
              <w:rPr>
                <w:sz w:val="20"/>
              </w:rPr>
              <w:t>Prof. Rhander Viana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FGA0304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Projeto Integrador De Engenharia 2</w:t>
            </w:r>
            <w:r>
              <w:br/>
            </w:r>
            <w:r>
              <w:rPr>
                <w:sz w:val="20"/>
              </w:rPr>
              <w:t>Prof. Rhander Viana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FGA0304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Projeto Integrador De Engenharia 2</w:t>
            </w:r>
            <w:r>
              <w:br/>
            </w:r>
            <w:r>
              <w:rPr>
                <w:sz w:val="20"/>
              </w:rPr>
              <w:t>Prof. Rhander Viana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S10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Desenho Industrial Assistido Por Computador</w:t>
            </w:r>
            <w:r>
              <w:br/>
            </w:r>
            <w:r>
              <w:rPr>
                <w:sz w:val="20"/>
              </w:rPr>
              <w:t>Prof. Eneida Gonzalez Valdes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Desenho Industrial Assistido Por Computador</w:t>
            </w:r>
            <w:r>
              <w:br/>
            </w:r>
            <w:r>
              <w:rPr>
                <w:sz w:val="20"/>
              </w:rPr>
              <w:t>Prof. Eneida Gonzalez Valdes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Desenho Industrial Assistido Por Computador</w:t>
            </w:r>
            <w:r>
              <w:br/>
            </w:r>
            <w:r>
              <w:rPr>
                <w:sz w:val="20"/>
              </w:rPr>
              <w:t>Prof. Eneida Gonzalez Valdes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Desenho Industrial Assistido Por Computador</w:t>
            </w:r>
            <w:r>
              <w:br/>
            </w:r>
            <w:r>
              <w:rPr>
                <w:sz w:val="20"/>
              </w:rPr>
              <w:t>Prof. Himilsys Hernandez Gonzalez</w:t>
              <w:br/>
              <w:t>Euclides Delgado Marques Sant Anna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Desenho Industrial Assistido Por Computador</w:t>
            </w:r>
            <w:r>
              <w:br/>
            </w:r>
            <w:r>
              <w:rPr>
                <w:sz w:val="20"/>
              </w:rPr>
              <w:t>Prof. Himilsys Hernandez Gonzalez</w:t>
              <w:br/>
              <w:t>Euclides Delgado Marques Sant Anna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Desenho Industrial Assistido Por Computador</w:t>
            </w:r>
            <w:r>
              <w:br/>
            </w:r>
            <w:r>
              <w:rPr>
                <w:sz w:val="20"/>
              </w:rPr>
              <w:t>Prof. Himilsys Hernandez Gonzalez</w:t>
              <w:br/>
              <w:t>Euclides Delgado Marques Sant Anna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FGA0244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Programação Para Sistemas Paralelos E Distribuídos</w:t>
            </w:r>
            <w:r>
              <w:br/>
            </w:r>
            <w:r>
              <w:rPr>
                <w:sz w:val="20"/>
              </w:rPr>
              <w:t>Prof. Fernando William Cruz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FGA0244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Programação Para Sistemas Paralelos E Distribuídos</w:t>
            </w:r>
            <w:r>
              <w:br/>
            </w:r>
            <w:r>
              <w:rPr>
                <w:sz w:val="20"/>
              </w:rPr>
              <w:t>Prof. Fernando William Cruz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FGA0244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Programação Para Sistemas Paralelos E Distribuídos</w:t>
            </w:r>
            <w:r>
              <w:br/>
            </w:r>
            <w:r>
              <w:rPr>
                <w:sz w:val="20"/>
              </w:rPr>
              <w:t>Prof. Fernando William Cruz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Testes De Software</w:t>
            </w:r>
            <w:r>
              <w:br/>
            </w:r>
            <w:r>
              <w:rPr>
                <w:sz w:val="20"/>
              </w:rPr>
              <w:t>Prof. Elaine Venson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Orientação A Objetos</w:t>
            </w:r>
            <w:r>
              <w:br/>
            </w:r>
            <w:r>
              <w:rPr>
                <w:sz w:val="20"/>
              </w:rPr>
              <w:t>Prof. Henrique Gomes De Moura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FGA0137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Sistemas De Banco De Dados 1</w:t>
            </w:r>
            <w:r>
              <w:br/>
            </w:r>
            <w:r>
              <w:rPr>
                <w:sz w:val="20"/>
              </w:rPr>
              <w:t>Prof. Glauco Vitor Pedrosa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Orientação A Objetos</w:t>
            </w:r>
            <w:r>
              <w:br/>
            </w:r>
            <w:r>
              <w:rPr>
                <w:sz w:val="20"/>
              </w:rPr>
              <w:t>Prof. Henrique Gomes De Moura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FGA0242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Técnicas De Programação Em Plataformas Emergentes</w:t>
            </w:r>
            <w:r>
              <w:br/>
            </w:r>
            <w:r>
              <w:rPr>
                <w:sz w:val="20"/>
              </w:rPr>
              <w:t>Prof. Andre Luiz Peron Martins Lanna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Desenho Industrial Assistido Por Computador</w:t>
            </w:r>
            <w:r>
              <w:br/>
            </w:r>
            <w:r>
              <w:rPr>
                <w:sz w:val="20"/>
              </w:rPr>
              <w:t>Prof. Mateus Rodrigues Miranda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FGA0242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Técnicas De Programação Em Plataformas Emergentes</w:t>
            </w:r>
            <w:r>
              <w:br/>
            </w:r>
            <w:r>
              <w:rPr>
                <w:sz w:val="20"/>
              </w:rPr>
              <w:t>Prof. Andre Luiz Peron Martins Lanna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Desenho Industrial Assistido Por Computador</w:t>
            </w:r>
            <w:r>
              <w:br/>
            </w:r>
            <w:r>
              <w:rPr>
                <w:sz w:val="20"/>
              </w:rPr>
              <w:t>Prof. Mateus Rodrigues Miranda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Desenho Industrial Assistido Por Computador</w:t>
            </w:r>
            <w:r>
              <w:br/>
            </w:r>
            <w:r>
              <w:rPr>
                <w:sz w:val="20"/>
              </w:rPr>
              <w:t>Prof. Mateus Rodrigues Miranda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S2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Fundamentos De Arquitetura De Computadores</w:t>
            </w:r>
            <w:r>
              <w:br/>
            </w:r>
            <w:r>
              <w:rPr>
                <w:sz w:val="20"/>
              </w:rPr>
              <w:t>Prof. Tiago Alves Da Fonseca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Economia De Energia</w:t>
            </w:r>
            <w:r>
              <w:br/>
            </w:r>
            <w:r>
              <w:rPr>
                <w:sz w:val="20"/>
              </w:rPr>
              <w:t>Prof. Paula Meyer Soares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Teoria De Circuitos Eletrônicos 2</w:t>
            </w:r>
            <w:r>
              <w:br/>
            </w:r>
            <w:r>
              <w:rPr>
                <w:sz w:val="20"/>
              </w:rPr>
              <w:t>Prof. Gilmar Silva Beserra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Economia De Energia</w:t>
            </w:r>
            <w:r>
              <w:br/>
            </w:r>
            <w:r>
              <w:rPr>
                <w:sz w:val="20"/>
              </w:rPr>
              <w:t>Prof. Paula Meyer Soares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Fundamentos De Arquitetura De Computadores</w:t>
            </w:r>
            <w:r>
              <w:br/>
            </w:r>
            <w:r>
              <w:rPr>
                <w:sz w:val="20"/>
              </w:rPr>
              <w:t>Prof. Tiago Alves Da Fonseca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FGA0085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Matemática Discreta 1</w:t>
            </w:r>
            <w:r>
              <w:br/>
            </w:r>
            <w:r>
              <w:rPr>
                <w:sz w:val="20"/>
              </w:rPr>
              <w:t>Prof. Cristiane Loesch De Souza Costa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Compiladores 1</w:t>
            </w:r>
            <w:r>
              <w:br/>
            </w:r>
            <w:r>
              <w:rPr>
                <w:sz w:val="20"/>
              </w:rPr>
              <w:t>Prof. Sergio Antonio Andrade De Freitas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FGA0164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Humanidades E Cidadania</w:t>
            </w:r>
            <w:r>
              <w:br/>
            </w:r>
            <w:r>
              <w:rPr>
                <w:sz w:val="20"/>
              </w:rPr>
              <w:t>Prof. Vanessa Maria De Castro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Teoria De Eletrônica Digital 1</w:t>
            </w:r>
            <w:r>
              <w:br/>
            </w:r>
            <w:r>
              <w:rPr>
                <w:sz w:val="20"/>
              </w:rPr>
              <w:t>Prof. Renato Vilela Lopes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FGA0164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Humanidades E Cidadania</w:t>
            </w:r>
            <w:r>
              <w:br/>
            </w:r>
            <w:r>
              <w:rPr>
                <w:sz w:val="20"/>
              </w:rPr>
              <w:t>Prof. Vanessa Maria De Castro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Teoria De Eletrônica Digital 1</w:t>
            </w:r>
            <w:r>
              <w:br/>
            </w:r>
            <w:r>
              <w:rPr>
                <w:sz w:val="20"/>
              </w:rPr>
              <w:t>Prof. Renato Vilela Lopes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Projeto Integrador De Engenharia 1</w:t>
            </w:r>
            <w:r>
              <w:br/>
            </w:r>
            <w:r>
              <w:rPr>
                <w:sz w:val="20"/>
              </w:rPr>
              <w:t>Prof. Juliana Petrocchi Rodrigues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FGA0164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Humanidades E Cidadania</w:t>
            </w:r>
            <w:r>
              <w:br/>
            </w:r>
            <w:r>
              <w:rPr>
                <w:sz w:val="20"/>
              </w:rPr>
              <w:t>Prof. Vanessa Maria De Castro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Projeto Integrador De Engenharia 1</w:t>
            </w:r>
            <w:r>
              <w:br/>
            </w:r>
            <w:r>
              <w:rPr>
                <w:sz w:val="20"/>
              </w:rPr>
              <w:t>Prof. Juliana Petrocchi Rodrigues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FGA0164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Humanidades E Cidadania</w:t>
            </w:r>
            <w:r>
              <w:br/>
            </w:r>
            <w:r>
              <w:rPr>
                <w:sz w:val="20"/>
              </w:rPr>
              <w:t>Prof. Vanessa Maria De Castro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Paradigmas De Programação</w:t>
            </w:r>
            <w:r>
              <w:br/>
            </w:r>
            <w:r>
              <w:rPr>
                <w:sz w:val="20"/>
              </w:rPr>
              <w:t>Prof. Edson Alves Da Costa Junior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Compiladores 1</w:t>
            </w:r>
            <w:r>
              <w:br/>
            </w:r>
            <w:r>
              <w:rPr>
                <w:sz w:val="20"/>
              </w:rPr>
              <w:t>Prof. Fabio Macedo Mendes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Paradigmas De Programação</w:t>
            </w:r>
            <w:r>
              <w:br/>
            </w:r>
            <w:r>
              <w:rPr>
                <w:sz w:val="20"/>
              </w:rPr>
              <w:t>Prof. Edson Alves Da Costa Junior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Compiladores 1</w:t>
            </w:r>
            <w:r>
              <w:br/>
            </w:r>
            <w:r>
              <w:rPr>
                <w:sz w:val="20"/>
              </w:rPr>
              <w:t>Prof. Fabio Macedo Mendes</w:t>
            </w:r>
          </w:p>
        </w:tc>
      </w:tr>
    </w:tbl>
    <w:p>
      <w:r>
        <w:br w:type="page"/>
      </w:r>
    </w:p>
    <w:p/>
    <w:p>
      <w:pPr>
        <w:pStyle w:val="Heading1"/>
      </w:pPr>
      <w:r>
        <w:t>Sala FCTE - S3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Engenharia De Segurança Do Trabalho</w:t>
            </w:r>
            <w:r>
              <w:br/>
            </w:r>
            <w:r>
              <w:rPr>
                <w:sz w:val="20"/>
              </w:rPr>
              <w:t>Prof. Maria Alzira De Araujo Nunes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Requisitos De Software</w:t>
            </w:r>
            <w:r>
              <w:br/>
            </w:r>
            <w:r>
              <w:rPr>
                <w:sz w:val="20"/>
              </w:rPr>
              <w:t>Prof. Andre Barros De Sales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Engenharia E Ambiente</w:t>
            </w:r>
            <w:r>
              <w:br/>
            </w:r>
            <w:r>
              <w:rPr>
                <w:sz w:val="20"/>
              </w:rPr>
              <w:t>Prof. Maria Vitoria Duarte Ferrari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Requisitos De Software</w:t>
            </w:r>
            <w:r>
              <w:br/>
            </w:r>
            <w:r>
              <w:rPr>
                <w:sz w:val="20"/>
              </w:rPr>
              <w:t>Prof. Andre Barros De Sales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Engenharia E Ambiente</w:t>
            </w:r>
            <w:r>
              <w:br/>
            </w:r>
            <w:r>
              <w:rPr>
                <w:sz w:val="20"/>
              </w:rPr>
              <w:t>Prof. Maria Vitoria Duarte Ferrari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FGA0124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Projeto De Algoritmos</w:t>
            </w:r>
            <w:r>
              <w:br/>
            </w:r>
            <w:r>
              <w:rPr>
                <w:sz w:val="20"/>
              </w:rPr>
              <w:t>Prof. Mauricio Serrano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Mecanica Dos Sólidos 1 Para Engenharia</w:t>
            </w:r>
            <w:r>
              <w:br/>
            </w:r>
            <w:r>
              <w:rPr>
                <w:sz w:val="20"/>
              </w:rPr>
              <w:t>Prof. Suzana Moreira Avila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Fundamentos De Arquitetura De Computadores</w:t>
            </w:r>
            <w:r>
              <w:br/>
            </w:r>
            <w:r>
              <w:rPr>
                <w:sz w:val="20"/>
              </w:rPr>
              <w:t>Prof. Tiago Alves Da Fonseca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Mecanica Dos Sólidos 1 Para Engenharia</w:t>
            </w:r>
            <w:r>
              <w:br/>
            </w:r>
            <w:r>
              <w:rPr>
                <w:sz w:val="20"/>
              </w:rPr>
              <w:t>Prof. Suzana Moreira Avila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Humanidades E Cidadania</w:t>
            </w:r>
            <w:r>
              <w:br/>
            </w:r>
            <w:r>
              <w:rPr>
                <w:sz w:val="20"/>
              </w:rPr>
              <w:t>Prof. Sandra Maria Faleiros Lima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Humanidades E Cidadania</w:t>
            </w:r>
            <w:r>
              <w:br/>
            </w:r>
            <w:r>
              <w:rPr>
                <w:sz w:val="20"/>
              </w:rPr>
              <w:t>Prof. Sandra Maria Faleiros Lima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Probabilidade E Estatística Aplicado A Engenharia</w:t>
            </w:r>
            <w:r>
              <w:br/>
            </w:r>
            <w:r>
              <w:rPr>
                <w:sz w:val="20"/>
              </w:rPr>
              <w:t>Prof. Marilia Miranda Forte Gomes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Probabilidade E Estatística Aplicado A Engenharia</w:t>
            </w:r>
            <w:r>
              <w:br/>
            </w:r>
            <w:r>
              <w:rPr>
                <w:sz w:val="20"/>
              </w:rPr>
              <w:t>Prof. Marilia Miranda Forte Gomes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Gerência De Configuração E Evolução De Software</w:t>
            </w:r>
            <w:r>
              <w:br/>
            </w:r>
            <w:r>
              <w:rPr>
                <w:sz w:val="20"/>
              </w:rPr>
              <w:t>Prof. Carla Silva Rocha Aguiar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Gestão Da Produção E Qualidade</w:t>
            </w:r>
            <w:r>
              <w:br/>
            </w:r>
            <w:r>
              <w:rPr>
                <w:sz w:val="20"/>
              </w:rPr>
              <w:t>Prof. Mario De Oliveira Andrade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Compiladores 1</w:t>
            </w:r>
            <w:r>
              <w:br/>
            </w:r>
            <w:r>
              <w:rPr>
                <w:sz w:val="20"/>
              </w:rPr>
              <w:t>Prof. Fabio Macedo Mendes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Gestão Da Produção E Qualidade</w:t>
            </w:r>
            <w:r>
              <w:br/>
            </w:r>
            <w:r>
              <w:rPr>
                <w:sz w:val="20"/>
              </w:rPr>
              <w:t>Prof. Mario De Oliveira Andrade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Compiladores 1</w:t>
            </w:r>
            <w:r>
              <w:br/>
            </w:r>
            <w:r>
              <w:rPr>
                <w:sz w:val="20"/>
              </w:rPr>
              <w:t>Prof. Fabio Macedo Mendes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S4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FGA0208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Arquitetura E Desenho De Software</w:t>
            </w:r>
            <w:r>
              <w:br/>
            </w:r>
            <w:r>
              <w:rPr>
                <w:sz w:val="20"/>
              </w:rPr>
              <w:t>Prof. Milene Serrano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Quimica Geral Teorica</w:t>
            </w:r>
            <w:r>
              <w:br/>
            </w:r>
            <w:r>
              <w:rPr>
                <w:sz w:val="20"/>
              </w:rPr>
              <w:t>Prof. Felix Martin Carbajal Gamarra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IFD0171</w:t>
            </w:r>
            <w:r>
              <w:br/>
            </w:r>
            <w:r>
              <w:rPr>
                <w:b/>
                <w:sz w:val="26"/>
              </w:rPr>
              <w:t>TURMA 18</w:t>
            </w:r>
            <w:r>
              <w:br/>
            </w:r>
            <w:r>
              <w:rPr>
                <w:i/>
                <w:sz w:val="24"/>
              </w:rPr>
              <w:t>Fisica 1</w:t>
            </w:r>
            <w:r>
              <w:br/>
            </w:r>
            <w:r>
              <w:rPr>
                <w:sz w:val="20"/>
              </w:rPr>
              <w:t>Prof. Rafael Morgado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Quimica Geral Teorica</w:t>
            </w:r>
            <w:r>
              <w:br/>
            </w:r>
            <w:r>
              <w:rPr>
                <w:sz w:val="20"/>
              </w:rPr>
              <w:t>Prof. Felix Martin Carbajal Gamarra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FGA0208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Arquitetura E Desenho De Software</w:t>
            </w:r>
            <w:r>
              <w:br/>
            </w:r>
            <w:r>
              <w:rPr>
                <w:sz w:val="20"/>
              </w:rPr>
              <w:t>Prof. Milene Serrano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Desenvolvimento Sustentável</w:t>
            </w:r>
            <w:r>
              <w:br/>
            </w:r>
            <w:r>
              <w:rPr>
                <w:sz w:val="20"/>
              </w:rPr>
              <w:t>Prof. Josiane Do Socorro Aguiar De Souza De Oliveira Campos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FGA0124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Projeto De Algoritmos</w:t>
            </w:r>
            <w:r>
              <w:br/>
            </w:r>
            <w:r>
              <w:rPr>
                <w:sz w:val="20"/>
              </w:rPr>
              <w:t>Prof. Mauricio Serrano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FGA0160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Métodos Numéricos Para Engenharia</w:t>
            </w:r>
            <w:r>
              <w:br/>
            </w:r>
            <w:r>
              <w:rPr>
                <w:sz w:val="20"/>
              </w:rPr>
              <w:t>Prof. Rodrigo Andres Miranda Cerda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FGA0160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Métodos Numéricos Para Engenharia</w:t>
            </w:r>
            <w:r>
              <w:br/>
            </w:r>
            <w:r>
              <w:rPr>
                <w:sz w:val="20"/>
              </w:rPr>
              <w:t>Prof. Rodrigo Andres Miranda Cerda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Gerência De Configuração E Evolução De Software</w:t>
            </w:r>
            <w:r>
              <w:br/>
            </w:r>
            <w:r>
              <w:rPr>
                <w:sz w:val="20"/>
              </w:rPr>
              <w:t>Prof. Carla Silva Rocha Aguiar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Fundamentos De Equações Diferenciais Para Engenharia</w:t>
            </w:r>
            <w:r>
              <w:br/>
            </w:r>
            <w:r>
              <w:rPr>
                <w:sz w:val="20"/>
              </w:rPr>
              <w:t>Prof. Vinicius De Carvalho Rispoli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Fundamentos De Equações Diferenciais Para Engenharia</w:t>
            </w:r>
            <w:r>
              <w:br/>
            </w:r>
            <w:r>
              <w:rPr>
                <w:sz w:val="20"/>
              </w:rPr>
              <w:t>Prof. Vinicius De Carvalho Rispoli</w:t>
            </w:r>
          </w:p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S5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FGA0228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Projeto De Sistemas Automotivos</w:t>
            </w:r>
            <w:r>
              <w:br/>
            </w:r>
            <w:r>
              <w:rPr>
                <w:sz w:val="20"/>
              </w:rPr>
              <w:t>Prof. Carla Tatiana Mota Anflor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FGA0228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Projeto De Sistemas Automotivos</w:t>
            </w:r>
            <w:r>
              <w:br/>
            </w:r>
            <w:r>
              <w:rPr>
                <w:sz w:val="20"/>
              </w:rPr>
              <w:t>Prof. Carla Tatiana Mota Anflor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Química Orgânica Aplicada À Engenharia</w:t>
            </w:r>
            <w:r>
              <w:br/>
            </w:r>
            <w:r>
              <w:rPr>
                <w:sz w:val="20"/>
              </w:rPr>
              <w:t>Prof. Roseany De Vasconcelos Vieira Lopes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FGA0254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Ciências Aeroespaciais</w:t>
            </w:r>
            <w:r>
              <w:br/>
            </w:r>
            <w:r>
              <w:rPr>
                <w:sz w:val="20"/>
              </w:rPr>
              <w:t>Prof. Gabriela Cunha Possa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Gestão Ambiental No Setor Energético</w:t>
            </w:r>
            <w:r>
              <w:br/>
            </w:r>
            <w:r>
              <w:rPr>
                <w:sz w:val="20"/>
              </w:rPr>
              <w:t>Prof. Maria Vitoria Duarte Ferrari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FGA0254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Ciências Aeroespaciais</w:t>
            </w:r>
            <w:r>
              <w:br/>
            </w:r>
            <w:r>
              <w:rPr>
                <w:sz w:val="20"/>
              </w:rPr>
              <w:t>Prof. Gabriela Cunha Possa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Gestão Ambiental No Setor Energético</w:t>
            </w:r>
            <w:r>
              <w:br/>
            </w:r>
            <w:r>
              <w:rPr>
                <w:sz w:val="20"/>
              </w:rPr>
              <w:t>Prof. Maria Vitoria Duarte Ferrari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FGA0043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Dinâmica Dos Gases Para Sistemas Aeroespaciais</w:t>
            </w:r>
            <w:r>
              <w:br/>
            </w:r>
            <w:r>
              <w:rPr>
                <w:sz w:val="20"/>
              </w:rPr>
              <w:t>Prof. Olexiy Shynkarenko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07</w:t>
            </w:r>
            <w:r>
              <w:br/>
            </w:r>
            <w:r>
              <w:rPr>
                <w:i/>
                <w:sz w:val="24"/>
              </w:rPr>
              <w:t>Tópicos Especiais Em Eletronica</w:t>
            </w:r>
            <w:r>
              <w:br/>
            </w:r>
            <w:r>
              <w:rPr>
                <w:sz w:val="20"/>
              </w:rPr>
              <w:t>Prof. Cristiano Jacques Miosso Rodrigues Mendes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FGA0043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Dinâmica Dos Gases Para Sistemas Aeroespaciais</w:t>
            </w:r>
            <w:r>
              <w:br/>
            </w:r>
            <w:r>
              <w:rPr>
                <w:sz w:val="20"/>
              </w:rPr>
              <w:t>Prof. Olexiy Shynkarenko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07</w:t>
            </w:r>
            <w:r>
              <w:br/>
            </w:r>
            <w:r>
              <w:rPr>
                <w:i/>
                <w:sz w:val="24"/>
              </w:rPr>
              <w:t>Tópicos Especiais Em Eletronica</w:t>
            </w:r>
            <w:r>
              <w:br/>
            </w:r>
            <w:r>
              <w:rPr>
                <w:sz w:val="20"/>
              </w:rPr>
              <w:t>Prof. Cristiano Jacques Miosso Rodrigues Mendes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Projeto Integrador De Engenharia 1</w:t>
            </w:r>
            <w:r>
              <w:br/>
            </w:r>
            <w:r>
              <w:rPr>
                <w:sz w:val="20"/>
              </w:rPr>
              <w:t>Prof. Lui Txai Calvoso Habl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Engenharia De Petróleo E Gás</w:t>
            </w:r>
            <w:r>
              <w:br/>
            </w:r>
            <w:r>
              <w:rPr>
                <w:sz w:val="20"/>
              </w:rPr>
              <w:t>Prof. Felipe Chagas Storti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Projeto Integrador De Engenharia 1</w:t>
            </w:r>
            <w:r>
              <w:br/>
            </w:r>
            <w:r>
              <w:rPr>
                <w:sz w:val="20"/>
              </w:rPr>
              <w:t>Prof. Lui Txai Calvoso Habl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Engenharia De Petróleo E Gás</w:t>
            </w:r>
            <w:r>
              <w:br/>
            </w:r>
            <w:r>
              <w:rPr>
                <w:sz w:val="20"/>
              </w:rPr>
              <w:t>Prof. Felipe Chagas Storti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S6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IFD0171</w:t>
            </w:r>
            <w:r>
              <w:br/>
            </w:r>
            <w:r>
              <w:rPr>
                <w:b/>
                <w:sz w:val="26"/>
              </w:rPr>
              <w:t>TURMA 18</w:t>
            </w:r>
            <w:r>
              <w:br/>
            </w:r>
            <w:r>
              <w:rPr>
                <w:i/>
                <w:sz w:val="24"/>
              </w:rPr>
              <w:t>Fisica 1</w:t>
            </w:r>
            <w:r>
              <w:br/>
            </w:r>
            <w:r>
              <w:rPr>
                <w:sz w:val="20"/>
              </w:rPr>
              <w:t>Prof. Rafael Morgado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FGA0154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Mecanica Dos Sólidos 1 Para Engenharia</w:t>
            </w:r>
            <w:r>
              <w:br/>
            </w:r>
            <w:r>
              <w:rPr>
                <w:sz w:val="20"/>
              </w:rPr>
              <w:t>Prof. Sergio Henrique Da Silva Carneiro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Teoria De Sistemas De Conversão De Energia</w:t>
            </w:r>
            <w:r>
              <w:br/>
            </w:r>
            <w:r>
              <w:rPr>
                <w:sz w:val="20"/>
              </w:rPr>
              <w:t>Prof. Flavio Henrique Justiniano Ribeiro Da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FGA0154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Mecanica Dos Sólidos 1 Para Engenharia</w:t>
            </w:r>
            <w:r>
              <w:br/>
            </w:r>
            <w:r>
              <w:rPr>
                <w:sz w:val="20"/>
              </w:rPr>
              <w:t>Prof. Sergio Henrique Da Silva Carneiro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Teoria De Sistemas De Conversão De Energia</w:t>
            </w:r>
            <w:r>
              <w:br/>
            </w:r>
            <w:r>
              <w:rPr>
                <w:sz w:val="20"/>
              </w:rPr>
              <w:t>Prof. Flavio Henrique Justiniano Ribeiro Da Silva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Qualidade De Software 1</w:t>
            </w:r>
            <w:r>
              <w:br/>
            </w:r>
            <w:r>
              <w:rPr>
                <w:sz w:val="20"/>
              </w:rPr>
              <w:t>Prof. Cristiane Soares Ramos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Interação Humano Computador</w:t>
            </w:r>
            <w:r>
              <w:br/>
            </w:r>
            <w:r>
              <w:rPr>
                <w:sz w:val="20"/>
              </w:rPr>
              <w:t>Prof. Andre Barros De Sales</w:t>
              <w:br/>
              <w:t>Eduardo Gabriel Queiroz Palmeira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Qualidade De Software 1</w:t>
            </w:r>
            <w:r>
              <w:br/>
            </w:r>
            <w:r>
              <w:rPr>
                <w:sz w:val="20"/>
              </w:rPr>
              <w:t>Prof. Cristiane Soares Ramos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Interação Humano Computador</w:t>
            </w:r>
            <w:r>
              <w:br/>
            </w:r>
            <w:r>
              <w:rPr>
                <w:sz w:val="20"/>
              </w:rPr>
              <w:t>Prof. Andre Barros De Sales</w:t>
              <w:br/>
              <w:t>Eduardo Gabriel Queiroz Palmeira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FGA0315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Qualidade De Software 1</w:t>
            </w:r>
            <w:r>
              <w:br/>
            </w:r>
            <w:r>
              <w:rPr>
                <w:sz w:val="20"/>
              </w:rPr>
              <w:t>Prof. Cristiane Soares Ramos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FGA0315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Qualidade De Software 1</w:t>
            </w:r>
            <w:r>
              <w:br/>
            </w:r>
            <w:r>
              <w:rPr>
                <w:sz w:val="20"/>
              </w:rPr>
              <w:t>Prof. Cristiane Soares Ramos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Projeto Integrador De Engenharia 1</w:t>
            </w:r>
            <w:r>
              <w:br/>
            </w:r>
            <w:r>
              <w:rPr>
                <w:sz w:val="20"/>
              </w:rPr>
              <w:t>Prof. Rafael Rodrigues Da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FGA0221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Inteligência Artificial</w:t>
            </w:r>
            <w:r>
              <w:br/>
            </w:r>
            <w:r>
              <w:rPr>
                <w:sz w:val="20"/>
              </w:rPr>
              <w:t>Prof. Fabiano Araujo Soares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Projeto Integrador De Engenharia 1</w:t>
            </w:r>
            <w:r>
              <w:br/>
            </w:r>
            <w:r>
              <w:rPr>
                <w:sz w:val="20"/>
              </w:rPr>
              <w:t>Prof. Rafael Rodrigues Da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FGA0221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Inteligência Artificial</w:t>
            </w:r>
            <w:r>
              <w:br/>
            </w:r>
            <w:r>
              <w:rPr>
                <w:sz w:val="20"/>
              </w:rPr>
              <w:t>Prof. Fabiano Araujo Soares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S7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Requisitos De Software</w:t>
            </w:r>
            <w:r>
              <w:br/>
            </w:r>
            <w:r>
              <w:rPr>
                <w:sz w:val="20"/>
              </w:rPr>
              <w:t>Prof. George Marsicano Correa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Fontes De Energia E Tecnologias De Conversão</w:t>
            </w:r>
            <w:r>
              <w:br/>
            </w:r>
            <w:r>
              <w:rPr>
                <w:sz w:val="20"/>
              </w:rPr>
              <w:t>Prof. Augusto Cesar De Mendonca Brasil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Fontes De Energia E Tecnologias De Conversão</w:t>
            </w:r>
            <w:r>
              <w:br/>
            </w:r>
            <w:r>
              <w:rPr>
                <w:sz w:val="20"/>
              </w:rPr>
              <w:t>Prof. Augusto Cesar De Mendonca Brasil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FGA0208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Arquitetura E Desenho De Software</w:t>
            </w:r>
            <w:r>
              <w:br/>
            </w:r>
            <w:r>
              <w:rPr>
                <w:sz w:val="20"/>
              </w:rPr>
              <w:t>Prof. Milene Serrano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Matemática Discreta 2</w:t>
            </w:r>
            <w:r>
              <w:br/>
            </w:r>
            <w:r>
              <w:rPr>
                <w:sz w:val="20"/>
              </w:rPr>
              <w:t>Prof. Lindomar Bomfim De Carvalho De Jesus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FGA0232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Integração E Testes</w:t>
            </w:r>
            <w:r>
              <w:br/>
            </w:r>
            <w:r>
              <w:rPr>
                <w:sz w:val="20"/>
              </w:rPr>
              <w:t>Prof. Henrique Gomes De Moura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Matemática Discreta 2</w:t>
            </w:r>
            <w:r>
              <w:br/>
            </w:r>
            <w:r>
              <w:rPr>
                <w:sz w:val="20"/>
              </w:rPr>
              <w:t>Prof. Lindomar Bomfim De Carvalho De Jesus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FGA0208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Arquitetura E Desenho De Software</w:t>
            </w:r>
            <w:r>
              <w:br/>
            </w:r>
            <w:r>
              <w:rPr>
                <w:sz w:val="20"/>
              </w:rPr>
              <w:t>Prof. Milene Serrano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FGA0312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Métodos De Desenvolvimento De Software</w:t>
            </w:r>
            <w:r>
              <w:br/>
            </w:r>
            <w:r>
              <w:rPr>
                <w:sz w:val="20"/>
              </w:rPr>
              <w:t>Prof. Ricardo Ajax Dias Kosloski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IQD0125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Quimica Geral Teorica</w:t>
            </w:r>
            <w:r>
              <w:br/>
            </w:r>
            <w:r>
              <w:rPr>
                <w:sz w:val="20"/>
              </w:rPr>
              <w:t>Prof. Marcelo Bento Da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FGA0312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Métodos De Desenvolvimento De Software</w:t>
            </w:r>
            <w:r>
              <w:br/>
            </w:r>
            <w:r>
              <w:rPr>
                <w:sz w:val="20"/>
              </w:rPr>
              <w:t>Prof. Ricardo Ajax Dias Kosloski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IQD0125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Quimica Geral Teorica</w:t>
            </w:r>
            <w:r>
              <w:br/>
            </w:r>
            <w:r>
              <w:rPr>
                <w:sz w:val="20"/>
              </w:rPr>
              <w:t>Prof. Marcelo Bento Da Silva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FGA0105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Tópicos Especiais 2 Em Engenharia Aeroespacial</w:t>
            </w:r>
            <w:r>
              <w:br/>
            </w:r>
            <w:r>
              <w:rPr>
                <w:sz w:val="20"/>
              </w:rPr>
              <w:t>Prof. Artur Elias De Morais Bertoldi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FGA0105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Tópicos Especiais 2 Em Engenharia Aeroespacial</w:t>
            </w:r>
            <w:r>
              <w:br/>
            </w:r>
            <w:r>
              <w:rPr>
                <w:sz w:val="20"/>
              </w:rPr>
              <w:t>Prof. Artur Elias De Morais Bertoldi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S8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8"/>
        <w:gridCol w:w="1668"/>
        <w:gridCol w:w="1668"/>
        <w:gridCol w:w="1668"/>
        <w:gridCol w:w="1668"/>
        <w:gridCol w:w="1668"/>
        <w:gridCol w:w="1668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FGA0229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Análise Estrutural Método Dos Elementos Finitos</w:t>
            </w:r>
            <w:r>
              <w:br/>
            </w:r>
            <w:r>
              <w:rPr>
                <w:sz w:val="20"/>
              </w:rPr>
              <w:t>Prof. Maura Angelica Milfont Shzu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FGA0121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Tópicos Especiais 4 Em Engenharia Aeroespacial</w:t>
            </w:r>
            <w:r>
              <w:br/>
            </w:r>
            <w:r>
              <w:rPr>
                <w:sz w:val="20"/>
              </w:rPr>
              <w:t>Prof. Rafael Castilho Faria Mendes</w:t>
              <w:br/>
              <w:t>Thiago Felippe Kurudez Cordeiro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FGA0229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Análise Estrutural Método Dos Elementos Finitos</w:t>
            </w:r>
            <w:r>
              <w:br/>
            </w:r>
            <w:r>
              <w:rPr>
                <w:sz w:val="20"/>
              </w:rPr>
              <w:t>Prof. Maura Angelica Milfont Shzu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FGA0121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Tópicos Especiais 4 Em Engenharia Aeroespacial</w:t>
            </w:r>
            <w:r>
              <w:br/>
            </w:r>
            <w:r>
              <w:rPr>
                <w:sz w:val="20"/>
              </w:rPr>
              <w:t>Prof. Rafael Castilho Faria Mendes</w:t>
              <w:br/>
              <w:t>Thiago Felippe Kurudez Cordeiro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FGA0242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Técnicas De Programação Em Plataformas Emergentes</w:t>
            </w:r>
            <w:r>
              <w:br/>
            </w:r>
            <w:r>
              <w:rPr>
                <w:sz w:val="20"/>
              </w:rPr>
              <w:t>Prof. Thiago Luiz De Souza Gomes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FGA0204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Dinâmica Dos Fluídos</w:t>
            </w:r>
            <w:r>
              <w:br/>
            </w:r>
            <w:r>
              <w:rPr>
                <w:sz w:val="20"/>
              </w:rPr>
              <w:t>Prof. Augusto Cesar De Mendonca Brasil</w:t>
              <w:br/>
              <w:t>Luciano Goncalves Noleto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Teoria De Eletrônica Digital 2</w:t>
            </w:r>
            <w:r>
              <w:br/>
            </w:r>
            <w:r>
              <w:rPr>
                <w:sz w:val="20"/>
              </w:rPr>
              <w:t>Prof. Daniel Mauricio Munoz Arboleda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FGA0204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Dinâmica Dos Fluídos</w:t>
            </w:r>
            <w:r>
              <w:br/>
            </w:r>
            <w:r>
              <w:rPr>
                <w:sz w:val="20"/>
              </w:rPr>
              <w:t>Prof. Augusto Cesar De Mendonca Brasil</w:t>
              <w:br/>
              <w:t>Luciano Goncalves Noleto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Teoria De Eletrônica Digital 2</w:t>
            </w:r>
            <w:r>
              <w:br/>
            </w:r>
            <w:r>
              <w:rPr>
                <w:sz w:val="20"/>
              </w:rPr>
              <w:t>Prof. Daniel Mauricio Munoz Arboleda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FGA0045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Mecânica Do Vôo</w:t>
            </w:r>
            <w:r>
              <w:br/>
            </w:r>
            <w:r>
              <w:rPr>
                <w:sz w:val="20"/>
              </w:rPr>
              <w:t>Prof. Thiago Felippe Kurudez Cordeiro</w:t>
              <w:br/>
              <w:t>Polliana Candida Oliveira Martins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FGA0242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Técnicas De Programação Em Plataformas Emergentes</w:t>
            </w:r>
            <w:r>
              <w:br/>
            </w:r>
            <w:r>
              <w:rPr>
                <w:sz w:val="20"/>
              </w:rPr>
              <w:t>Prof. Thiago Luiz De Souza Gomes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FGA0119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Teoria De Eletromagnetismo</w:t>
            </w:r>
            <w:r>
              <w:br/>
            </w:r>
            <w:r>
              <w:rPr>
                <w:sz w:val="20"/>
              </w:rPr>
              <w:t>Prof. Andre Luiz Almeida Penna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Tecnologias De Fabricação 1</w:t>
            </w:r>
            <w:r>
              <w:br/>
            </w:r>
            <w:r>
              <w:rPr>
                <w:sz w:val="20"/>
              </w:rPr>
              <w:t>Prof. Rhander Viana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Tópicos Especiais Em Engenharia Aeroespacial</w:t>
            </w:r>
            <w:r>
              <w:br/>
            </w:r>
            <w:r>
              <w:rPr>
                <w:sz w:val="20"/>
              </w:rPr>
              <w:t>Prof. William Reis Silva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Tecnologias De Fabricação 1</w:t>
            </w:r>
            <w:r>
              <w:br/>
            </w:r>
            <w:r>
              <w:rPr>
                <w:sz w:val="20"/>
              </w:rPr>
              <w:t>Prof. Rhander Viana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Tópicos Especiais Em Engenharia Aeroespacial</w:t>
            </w:r>
            <w:r>
              <w:br/>
            </w:r>
            <w:r>
              <w:rPr>
                <w:sz w:val="20"/>
              </w:rPr>
              <w:t>Prof. William Reis Silva</w:t>
            </w:r>
          </w:p>
        </w:tc>
        <w:tc>
          <w:tcPr>
            <w:tcW w:type="dxa" w:w="1668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Teoria De Eletricidade Aplicada</w:t>
            </w:r>
            <w:r>
              <w:br/>
            </w:r>
            <w:r>
              <w:rPr>
                <w:sz w:val="20"/>
              </w:rPr>
              <w:t>Prof. Flavio Henrique Justiniano Ribeiro Da Silva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Teoria De Circuitos Eletrônicos 3</w:t>
            </w:r>
            <w:r>
              <w:br/>
            </w:r>
            <w:r>
              <w:rPr>
                <w:sz w:val="20"/>
              </w:rPr>
              <w:t>Prof. Wellington Avelino Do Amaral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Teoria De Eletricidade Aplicada</w:t>
            </w:r>
            <w:r>
              <w:br/>
            </w:r>
            <w:r>
              <w:rPr>
                <w:sz w:val="20"/>
              </w:rPr>
              <w:t>Prof. Flavio Henrique Justiniano Ribeiro Da Silva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Teoria De Circuitos Eletrônicos 3</w:t>
            </w:r>
            <w:r>
              <w:br/>
            </w:r>
            <w:r>
              <w:rPr>
                <w:sz w:val="20"/>
              </w:rPr>
              <w:t>Prof. Wellington Avelino Do Amaral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FGA0242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Técnicas De Programação Em Plataformas Emergentes</w:t>
            </w:r>
            <w:r>
              <w:br/>
            </w:r>
            <w:r>
              <w:rPr>
                <w:sz w:val="20"/>
              </w:rPr>
              <w:t>Prof. Thiago Luiz De Souza Gomes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FGA0242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Técnicas De Programação Em Plataformas Emergentes</w:t>
            </w:r>
            <w:r>
              <w:br/>
            </w:r>
            <w:r>
              <w:rPr>
                <w:sz w:val="20"/>
              </w:rPr>
              <w:t>Prof. Thiago Luiz De Souza Gomes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S9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Matemática Discreta 1</w:t>
            </w:r>
            <w:r>
              <w:br/>
            </w:r>
            <w:r>
              <w:rPr>
                <w:sz w:val="20"/>
              </w:rPr>
              <w:t>Prof. Cristiane Loesch De Souza Costa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Teoria De Circuitos Eletrônicos 1</w:t>
            </w:r>
            <w:r>
              <w:br/>
            </w:r>
            <w:r>
              <w:rPr>
                <w:sz w:val="20"/>
              </w:rPr>
              <w:t>Prof. Euler De Vilhena Garcia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Matemática Discreta 1</w:t>
            </w:r>
            <w:r>
              <w:br/>
            </w:r>
            <w:r>
              <w:rPr>
                <w:sz w:val="20"/>
              </w:rPr>
              <w:t>Prof. Cristiane Loesch De Souza Costa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Teoria De Circuitos Eletrônicos 1</w:t>
            </w:r>
            <w:r>
              <w:br/>
            </w:r>
            <w:r>
              <w:rPr>
                <w:sz w:val="20"/>
              </w:rPr>
              <w:t>Prof. Euler De Vilhena Garcia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FGA0085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Matemática Discreta 1</w:t>
            </w:r>
            <w:r>
              <w:br/>
            </w:r>
            <w:r>
              <w:rPr>
                <w:sz w:val="20"/>
              </w:rPr>
              <w:t>Prof. Cristiane Loesch De Souza Costa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Sistemas De Banco De Dados 1</w:t>
            </w:r>
            <w:r>
              <w:br/>
            </w:r>
            <w:r>
              <w:rPr>
                <w:sz w:val="20"/>
              </w:rPr>
              <w:t>Prof. Glauco Vitor Pedrosa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FGA0173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Interação Humano Computador</w:t>
            </w:r>
            <w:r>
              <w:br/>
            </w:r>
            <w:r>
              <w:rPr>
                <w:sz w:val="20"/>
              </w:rPr>
              <w:t>Prof. Sergio Antonio Andrade De Freitas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Estruturas De Dados 1</w:t>
            </w:r>
            <w:r>
              <w:br/>
            </w:r>
            <w:r>
              <w:rPr>
                <w:sz w:val="20"/>
              </w:rPr>
              <w:t>Prof. Nilton Correia Da Silva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FGA0108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Matemática Discreta 2</w:t>
            </w:r>
            <w:r>
              <w:br/>
            </w:r>
            <w:r>
              <w:rPr>
                <w:sz w:val="20"/>
              </w:rPr>
              <w:t>Prof. Cristiane Loesch De Souza Costa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FGA0108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Matemática Discreta 2</w:t>
            </w:r>
            <w:r>
              <w:br/>
            </w:r>
            <w:r>
              <w:rPr>
                <w:sz w:val="20"/>
              </w:rPr>
              <w:t>Prof. Cristiane Loesch De Souza Costa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FGA0067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Teoria De Circuitos Eletrônicos 1</w:t>
            </w:r>
            <w:r>
              <w:br/>
            </w:r>
            <w:r>
              <w:rPr>
                <w:sz w:val="20"/>
              </w:rPr>
              <w:t>Prof. Luciano Emidio Neves Da Fonseca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FGA0137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Sistemas De Banco De Dados 1</w:t>
            </w:r>
            <w:r>
              <w:br/>
            </w:r>
            <w:r>
              <w:rPr>
                <w:sz w:val="20"/>
              </w:rPr>
              <w:t>Prof. Glauco Vitor Pedrosa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FGA0067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Teoria De Circuitos Eletrônicos 1</w:t>
            </w:r>
            <w:r>
              <w:br/>
            </w:r>
            <w:r>
              <w:rPr>
                <w:sz w:val="20"/>
              </w:rPr>
              <w:t>Prof. Luciano Emidio Neves Da Fonseca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Testes De Software</w:t>
            </w:r>
            <w:r>
              <w:br/>
            </w:r>
            <w:r>
              <w:rPr>
                <w:sz w:val="20"/>
              </w:rPr>
              <w:t>Prof. Elaine Venson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Testes De Software</w:t>
            </w:r>
            <w:r>
              <w:br/>
            </w:r>
            <w:r>
              <w:rPr>
                <w:sz w:val="20"/>
              </w:rPr>
              <w:t>Prof. Elaine Venson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Engenharia Econômica</w:t>
            </w:r>
            <w:r>
              <w:br/>
            </w:r>
            <w:r>
              <w:rPr>
                <w:sz w:val="20"/>
              </w:rPr>
              <w:t>Prof. Glauceny Cirne De Medeiros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Engenharia Econômica</w:t>
            </w:r>
            <w:r>
              <w:br/>
            </w:r>
            <w:r>
              <w:rPr>
                <w:sz w:val="20"/>
              </w:rPr>
              <w:t>Prof. Glauceny Cirne De Medeiros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pStyle w:val="Heading1"/>
      </w:pPr>
      <w:r>
        <w:t>Sala FCTE - TERMO SUP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</w:rPr>
              <w:t>Sexta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08h00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FGA0252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Sistemas Hidroelétricos</w:t>
            </w:r>
            <w:r>
              <w:br/>
            </w:r>
            <w:r>
              <w:rPr>
                <w:sz w:val="20"/>
              </w:rPr>
              <w:t>Prof. Rudi Henri Van Els</w:t>
              <w:br/>
              <w:t>Luciano Goncalves Noleto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10h00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12h00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14h00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16h00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18h00</w:t>
            </w:r>
            <w:r>
              <w:br/>
            </w:r>
            <w:r>
              <w:rPr>
                <w:b/>
                <w:sz w:val="28"/>
              </w:rPr>
              <w:t>às</w:t>
            </w:r>
            <w:r>
              <w:br/>
            </w:r>
            <w:r>
              <w:rPr>
                <w:b/>
                <w:sz w:val="28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