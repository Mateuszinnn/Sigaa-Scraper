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5486400" cy="61902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m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61902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